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46" w:rsidRDefault="008E1221">
      <w:pPr>
        <w:pStyle w:val="Title"/>
      </w:pPr>
      <w:r>
        <w:t>Python and SQL Questions</w:t>
      </w:r>
    </w:p>
    <w:p w:rsidR="00021E46" w:rsidRDefault="008E1221">
      <w:pPr>
        <w:pStyle w:val="Heading1"/>
      </w:pPr>
      <w:r>
        <w:t>Python Questions</w:t>
      </w:r>
    </w:p>
    <w:p w:rsidR="00021E46" w:rsidRDefault="008E1221">
      <w:r>
        <w:t xml:space="preserve">1. </w:t>
      </w:r>
      <w:r>
        <w:t>Write a Python program that asks the user to enter a list of integers separated by commas. Then, the program should print the sum and average of these integers. Assume all inputs are valid integers.</w:t>
      </w:r>
    </w:p>
    <w:p w:rsidR="00545368" w:rsidRDefault="00545368" w:rsidP="00545368">
      <w:r>
        <w:t xml:space="preserve">def </w:t>
      </w:r>
      <w:proofErr w:type="spellStart"/>
      <w:r>
        <w:t>sum_and_average</w:t>
      </w:r>
      <w:proofErr w:type="spellEnd"/>
      <w:r>
        <w:t>(numbers):</w:t>
      </w:r>
    </w:p>
    <w:p w:rsidR="00545368" w:rsidRDefault="00545368" w:rsidP="00545368">
      <w:r>
        <w:t xml:space="preserve">    total = sum(numbers)</w:t>
      </w:r>
    </w:p>
    <w:p w:rsidR="00545368" w:rsidRDefault="00545368" w:rsidP="00545368">
      <w:r>
        <w:t xml:space="preserve">    average = total / </w:t>
      </w:r>
      <w:proofErr w:type="spellStart"/>
      <w:r>
        <w:t>len</w:t>
      </w:r>
      <w:proofErr w:type="spellEnd"/>
      <w:r>
        <w:t>(numbers)</w:t>
      </w:r>
    </w:p>
    <w:p w:rsidR="00545368" w:rsidRDefault="00545368" w:rsidP="00545368">
      <w:r>
        <w:t xml:space="preserve">    return total, average</w:t>
      </w:r>
    </w:p>
    <w:p w:rsidR="00545368" w:rsidRDefault="00545368" w:rsidP="00545368"/>
    <w:p w:rsidR="00545368" w:rsidRDefault="00545368" w:rsidP="00545368"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list of integers separated by commas: ")</w:t>
      </w:r>
    </w:p>
    <w:p w:rsidR="00545368" w:rsidRDefault="00545368" w:rsidP="00545368">
      <w:r>
        <w:t xml:space="preserve">numbers = [int(x) for x in </w:t>
      </w:r>
      <w:proofErr w:type="spellStart"/>
      <w:r>
        <w:t>input_</w:t>
      </w:r>
      <w:proofErr w:type="gramStart"/>
      <w:r>
        <w:t>str.split</w:t>
      </w:r>
      <w:proofErr w:type="spellEnd"/>
      <w:proofErr w:type="gramEnd"/>
      <w:r>
        <w:t>(',')]</w:t>
      </w:r>
    </w:p>
    <w:p w:rsidR="00545368" w:rsidRDefault="00545368" w:rsidP="00545368">
      <w:r>
        <w:t xml:space="preserve">total, average = </w:t>
      </w:r>
      <w:proofErr w:type="spellStart"/>
      <w:r>
        <w:t>sum_and_average</w:t>
      </w:r>
      <w:proofErr w:type="spellEnd"/>
      <w:r>
        <w:t>(numbers)</w:t>
      </w:r>
    </w:p>
    <w:p w:rsidR="00545368" w:rsidRDefault="00545368" w:rsidP="00545368">
      <w:proofErr w:type="gramStart"/>
      <w:r>
        <w:t>print(</w:t>
      </w:r>
      <w:proofErr w:type="gramEnd"/>
      <w:r>
        <w:t>"Sum:", total)</w:t>
      </w:r>
    </w:p>
    <w:p w:rsidR="00545368" w:rsidRDefault="00545368" w:rsidP="00545368">
      <w:proofErr w:type="gramStart"/>
      <w:r>
        <w:t>print(</w:t>
      </w:r>
      <w:proofErr w:type="gramEnd"/>
      <w:r>
        <w:t>"Average:", average)</w:t>
      </w:r>
    </w:p>
    <w:p w:rsidR="00545368" w:rsidRDefault="00545368" w:rsidP="00545368"/>
    <w:p w:rsidR="00545368" w:rsidRDefault="00545368" w:rsidP="00545368">
      <w:r>
        <w:t>Enter a list of integers separated by commas: 1,3,23,4,2</w:t>
      </w:r>
    </w:p>
    <w:p w:rsidR="00545368" w:rsidRDefault="00545368" w:rsidP="00545368">
      <w:r>
        <w:t>Sum: 33</w:t>
      </w:r>
    </w:p>
    <w:p w:rsidR="00545368" w:rsidRDefault="00545368" w:rsidP="00545368">
      <w:r>
        <w:t>Average: 6.6</w:t>
      </w:r>
    </w:p>
    <w:p w:rsidR="00545368" w:rsidRDefault="00545368" w:rsidP="00545368"/>
    <w:p w:rsidR="00021E46" w:rsidRDefault="008E1221">
      <w:r>
        <w:t>2</w:t>
      </w:r>
      <w:r>
        <w:t xml:space="preserve">. Write a </w:t>
      </w:r>
      <w:r>
        <w:t>Python function called `</w:t>
      </w:r>
      <w:proofErr w:type="spellStart"/>
      <w:r>
        <w:t>divide_numbers</w:t>
      </w:r>
      <w:proofErr w:type="spellEnd"/>
      <w:r>
        <w:t>` that accepts two parameters and returns their division. The function should handle the case where the second parameter is zero by printing an error message and returning `None`. Demonstrate its usage in your code.</w:t>
      </w:r>
    </w:p>
    <w:p w:rsidR="00723898" w:rsidRDefault="00723898" w:rsidP="00723898">
      <w:r>
        <w:t># Function to divide two numbers</w:t>
      </w:r>
    </w:p>
    <w:p w:rsidR="00723898" w:rsidRDefault="00723898" w:rsidP="00723898">
      <w:r>
        <w:t xml:space="preserve">def </w:t>
      </w:r>
      <w:proofErr w:type="spellStart"/>
      <w:r>
        <w:t>divide_</w:t>
      </w:r>
      <w:proofErr w:type="gramStart"/>
      <w:r>
        <w:t>numbers</w:t>
      </w:r>
      <w:proofErr w:type="spellEnd"/>
      <w:r>
        <w:t>(</w:t>
      </w:r>
      <w:proofErr w:type="gramEnd"/>
      <w:r>
        <w:t>x, y):</w:t>
      </w:r>
    </w:p>
    <w:p w:rsidR="00723898" w:rsidRDefault="00723898" w:rsidP="00723898">
      <w:r>
        <w:t xml:space="preserve">    if y == 0:</w:t>
      </w:r>
    </w:p>
    <w:p w:rsidR="00723898" w:rsidRDefault="00723898" w:rsidP="00723898">
      <w:r>
        <w:lastRenderedPageBreak/>
        <w:t xml:space="preserve">        </w:t>
      </w:r>
      <w:proofErr w:type="gramStart"/>
      <w:r>
        <w:t>print(</w:t>
      </w:r>
      <w:proofErr w:type="gramEnd"/>
      <w:r>
        <w:t>"Error: Cannot divide by zero!")</w:t>
      </w:r>
    </w:p>
    <w:p w:rsidR="00723898" w:rsidRDefault="00723898" w:rsidP="00723898">
      <w:r>
        <w:t xml:space="preserve">        return None</w:t>
      </w:r>
    </w:p>
    <w:p w:rsidR="00723898" w:rsidRDefault="00723898" w:rsidP="00723898">
      <w:r>
        <w:t xml:space="preserve">    else:</w:t>
      </w:r>
    </w:p>
    <w:p w:rsidR="00723898" w:rsidRDefault="00723898" w:rsidP="00723898">
      <w:r>
        <w:t xml:space="preserve">        return x / y</w:t>
      </w:r>
    </w:p>
    <w:p w:rsidR="00723898" w:rsidRDefault="00723898" w:rsidP="00723898"/>
    <w:p w:rsidR="00723898" w:rsidRDefault="00723898" w:rsidP="00723898">
      <w:r>
        <w:t># Demonstration</w:t>
      </w:r>
    </w:p>
    <w:p w:rsidR="00723898" w:rsidRDefault="00723898" w:rsidP="00723898">
      <w:r>
        <w:t>num1 = 10</w:t>
      </w:r>
    </w:p>
    <w:p w:rsidR="00723898" w:rsidRDefault="00723898" w:rsidP="00723898">
      <w:r>
        <w:t>num2 = 5</w:t>
      </w:r>
    </w:p>
    <w:p w:rsidR="00723898" w:rsidRDefault="00723898" w:rsidP="00723898">
      <w:r>
        <w:t xml:space="preserve">result = </w:t>
      </w:r>
      <w:proofErr w:type="spellStart"/>
      <w:r>
        <w:t>divide_</w:t>
      </w:r>
      <w:proofErr w:type="gramStart"/>
      <w:r>
        <w:t>numbers</w:t>
      </w:r>
      <w:proofErr w:type="spellEnd"/>
      <w:r>
        <w:t>(</w:t>
      </w:r>
      <w:proofErr w:type="gramEnd"/>
      <w:r>
        <w:t>num1, num2)</w:t>
      </w:r>
    </w:p>
    <w:p w:rsidR="00723898" w:rsidRDefault="00723898" w:rsidP="00723898">
      <w:r>
        <w:t>if result is not None:</w:t>
      </w:r>
    </w:p>
    <w:p w:rsidR="00545368" w:rsidRDefault="00723898" w:rsidP="00723898">
      <w:r>
        <w:t xml:space="preserve">    print(f"{num1} divided by {num2} is {result}")</w:t>
      </w:r>
    </w:p>
    <w:p w:rsidR="00723898" w:rsidRDefault="00723898" w:rsidP="00723898"/>
    <w:p w:rsidR="00723898" w:rsidRDefault="00723898" w:rsidP="00723898">
      <w:r w:rsidRPr="00723898">
        <w:t>10 divided by 5 is 2.0</w:t>
      </w:r>
    </w:p>
    <w:p w:rsidR="00545368" w:rsidRDefault="00545368"/>
    <w:p w:rsidR="00021E46" w:rsidRDefault="008E1221">
      <w:r>
        <w:t>3.</w:t>
      </w:r>
      <w:r>
        <w:t xml:space="preserve"> Write a Python program that uses regular expressions to check if a given string contains at least one digit. Your program should print `True` if a digit is found and `False` otherwise.</w:t>
      </w:r>
    </w:p>
    <w:p w:rsidR="00723898" w:rsidRDefault="00723898"/>
    <w:p w:rsidR="00723898" w:rsidRDefault="00723898" w:rsidP="00723898">
      <w:r>
        <w:t>import re</w:t>
      </w:r>
    </w:p>
    <w:p w:rsidR="00723898" w:rsidRDefault="00723898" w:rsidP="00723898"/>
    <w:p w:rsidR="00723898" w:rsidRDefault="00723898" w:rsidP="00723898">
      <w:r>
        <w:t># Function to check if a string contains a digit</w:t>
      </w:r>
    </w:p>
    <w:p w:rsidR="00723898" w:rsidRDefault="00723898" w:rsidP="00723898">
      <w:r>
        <w:t xml:space="preserve">def </w:t>
      </w:r>
      <w:proofErr w:type="spellStart"/>
      <w:r>
        <w:t>contains_digit</w:t>
      </w:r>
      <w:proofErr w:type="spellEnd"/>
      <w:r>
        <w:t>(s):</w:t>
      </w:r>
    </w:p>
    <w:p w:rsidR="00723898" w:rsidRDefault="00723898" w:rsidP="00723898">
      <w:r>
        <w:t xml:space="preserve">    return </w:t>
      </w:r>
      <w:proofErr w:type="gramStart"/>
      <w:r>
        <w:t>bool(</w:t>
      </w:r>
      <w:proofErr w:type="spellStart"/>
      <w:proofErr w:type="gramEnd"/>
      <w:r>
        <w:t>re.search</w:t>
      </w:r>
      <w:proofErr w:type="spellEnd"/>
      <w:r>
        <w:t>(r'\d', s))</w:t>
      </w:r>
    </w:p>
    <w:p w:rsidR="00723898" w:rsidRDefault="00723898" w:rsidP="00723898"/>
    <w:p w:rsidR="00723898" w:rsidRDefault="00723898" w:rsidP="00723898">
      <w:r>
        <w:t># Main program</w:t>
      </w:r>
    </w:p>
    <w:p w:rsidR="00723898" w:rsidRDefault="00723898" w:rsidP="00723898"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:rsidR="00723898" w:rsidRDefault="00723898" w:rsidP="00723898">
      <w:r>
        <w:t>print(</w:t>
      </w:r>
      <w:proofErr w:type="spellStart"/>
      <w:r>
        <w:t>contains_digit</w:t>
      </w:r>
      <w:proofErr w:type="spellEnd"/>
      <w:r>
        <w:t>(</w:t>
      </w:r>
      <w:proofErr w:type="spellStart"/>
      <w:r>
        <w:t>input_str</w:t>
      </w:r>
      <w:proofErr w:type="spellEnd"/>
      <w:r>
        <w:t>))</w:t>
      </w:r>
    </w:p>
    <w:p w:rsidR="00723898" w:rsidRDefault="00723898" w:rsidP="00723898"/>
    <w:p w:rsidR="00723898" w:rsidRDefault="00723898" w:rsidP="00723898">
      <w:r>
        <w:t>Enter a string: hiuoi2</w:t>
      </w:r>
    </w:p>
    <w:p w:rsidR="00723898" w:rsidRDefault="00723898" w:rsidP="00723898">
      <w:r>
        <w:t>True</w:t>
      </w:r>
    </w:p>
    <w:p w:rsidR="00723898" w:rsidRDefault="00723898" w:rsidP="00723898"/>
    <w:p w:rsidR="00021E46" w:rsidRDefault="008E1221">
      <w:r>
        <w:t>4. Write a Python program that generates and prints all the prime numb</w:t>
      </w:r>
      <w:r>
        <w:t>ers between 2 and a given number `n` included. Use loops and conditional statements to achieve this. Also, ensure that `n` is an integer greater than 2.</w:t>
      </w:r>
    </w:p>
    <w:p w:rsidR="00297351" w:rsidRDefault="00297351"/>
    <w:p w:rsidR="00297351" w:rsidRDefault="00297351" w:rsidP="00297351">
      <w:r>
        <w:t xml:space="preserve">def </w:t>
      </w:r>
      <w:proofErr w:type="spellStart"/>
      <w:r>
        <w:t>is_prime</w:t>
      </w:r>
      <w:proofErr w:type="spellEnd"/>
      <w:r>
        <w:t>(num):</w:t>
      </w:r>
    </w:p>
    <w:p w:rsidR="00297351" w:rsidRDefault="00297351" w:rsidP="0029735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int(num**0.5) + 1):</w:t>
      </w:r>
    </w:p>
    <w:p w:rsidR="00297351" w:rsidRDefault="00297351" w:rsidP="00297351">
      <w:r>
        <w:t xml:space="preserve">        if num % </w:t>
      </w:r>
      <w:proofErr w:type="spellStart"/>
      <w:r>
        <w:t>i</w:t>
      </w:r>
      <w:proofErr w:type="spellEnd"/>
      <w:r>
        <w:t xml:space="preserve"> == 0:</w:t>
      </w:r>
    </w:p>
    <w:p w:rsidR="00297351" w:rsidRDefault="00297351" w:rsidP="00297351">
      <w:r>
        <w:t xml:space="preserve">            return False</w:t>
      </w:r>
    </w:p>
    <w:p w:rsidR="00297351" w:rsidRDefault="00297351" w:rsidP="00297351">
      <w:r>
        <w:t xml:space="preserve">    return True</w:t>
      </w:r>
    </w:p>
    <w:p w:rsidR="00297351" w:rsidRDefault="00297351" w:rsidP="00297351"/>
    <w:p w:rsidR="00297351" w:rsidRDefault="00297351" w:rsidP="00297351">
      <w:r>
        <w:t xml:space="preserve">n = </w:t>
      </w:r>
      <w:proofErr w:type="gramStart"/>
      <w:r>
        <w:t>int(</w:t>
      </w:r>
      <w:proofErr w:type="gramEnd"/>
      <w:r>
        <w:t>input("Enter a number greater than 2: "))</w:t>
      </w:r>
    </w:p>
    <w:p w:rsidR="00297351" w:rsidRDefault="00297351" w:rsidP="00297351">
      <w:r>
        <w:t>if n &lt;= 2:</w:t>
      </w:r>
    </w:p>
    <w:p w:rsidR="00297351" w:rsidRDefault="00297351" w:rsidP="00297351">
      <w:r>
        <w:t xml:space="preserve">    </w:t>
      </w:r>
      <w:proofErr w:type="gramStart"/>
      <w:r>
        <w:t>print(</w:t>
      </w:r>
      <w:proofErr w:type="gramEnd"/>
      <w:r>
        <w:t>"Please enter a number greater than 2.")</w:t>
      </w:r>
    </w:p>
    <w:p w:rsidR="00297351" w:rsidRDefault="00297351" w:rsidP="00297351">
      <w:r>
        <w:t>else:</w:t>
      </w:r>
    </w:p>
    <w:p w:rsidR="00297351" w:rsidRDefault="00297351" w:rsidP="00297351">
      <w:r>
        <w:t xml:space="preserve">    </w:t>
      </w:r>
      <w:proofErr w:type="gramStart"/>
      <w:r>
        <w:t>print(</w:t>
      </w:r>
      <w:proofErr w:type="gramEnd"/>
      <w:r>
        <w:t>"Prime numbers up to", n, "are:")</w:t>
      </w:r>
    </w:p>
    <w:p w:rsidR="00297351" w:rsidRDefault="00297351" w:rsidP="0029735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n+1):</w:t>
      </w:r>
    </w:p>
    <w:p w:rsidR="00297351" w:rsidRDefault="00297351" w:rsidP="00297351">
      <w:r>
        <w:t xml:space="preserve">        if 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297351" w:rsidRDefault="00297351" w:rsidP="00297351">
      <w:r>
        <w:t xml:space="preserve">            print(</w:t>
      </w:r>
      <w:proofErr w:type="spellStart"/>
      <w:r>
        <w:t>i</w:t>
      </w:r>
      <w:proofErr w:type="spellEnd"/>
      <w:r>
        <w:t>)</w:t>
      </w:r>
    </w:p>
    <w:p w:rsidR="00297351" w:rsidRDefault="00297351" w:rsidP="00297351">
      <w:r>
        <w:t>Enter a number greater than 2: 5</w:t>
      </w:r>
    </w:p>
    <w:p w:rsidR="00297351" w:rsidRDefault="00297351" w:rsidP="00297351">
      <w:r>
        <w:t>Prime numbers up to 5 are:</w:t>
      </w:r>
    </w:p>
    <w:p w:rsidR="00297351" w:rsidRDefault="00297351" w:rsidP="00297351">
      <w:r>
        <w:t>2</w:t>
      </w:r>
    </w:p>
    <w:p w:rsidR="00297351" w:rsidRDefault="00297351" w:rsidP="00297351">
      <w:r>
        <w:t>3</w:t>
      </w:r>
    </w:p>
    <w:p w:rsidR="00297351" w:rsidRDefault="00297351" w:rsidP="00297351">
      <w:r>
        <w:t>5</w:t>
      </w:r>
    </w:p>
    <w:p w:rsidR="00021E46" w:rsidRDefault="008E1221">
      <w:pPr>
        <w:pStyle w:val="Heading1"/>
      </w:pPr>
      <w:r>
        <w:lastRenderedPageBreak/>
        <w:t>SQL Questions</w:t>
      </w:r>
    </w:p>
    <w:p w:rsidR="00021E46" w:rsidRDefault="008E1221">
      <w:r>
        <w:t xml:space="preserve">1. </w:t>
      </w:r>
      <w:r>
        <w:t>Write an SQL query that selects all orders with their corresponding customer name. Ass</w:t>
      </w:r>
      <w:r>
        <w:t>ume you have two tables: `Orders` (with columns `</w:t>
      </w:r>
      <w:proofErr w:type="spellStart"/>
      <w:r>
        <w:t>OrderID</w:t>
      </w:r>
      <w:proofErr w:type="spellEnd"/>
      <w:r>
        <w:t>`, `</w:t>
      </w:r>
      <w:proofErr w:type="spellStart"/>
      <w:r>
        <w:t>OrderDate</w:t>
      </w:r>
      <w:proofErr w:type="spellEnd"/>
      <w:r>
        <w:t>`, and `</w:t>
      </w:r>
      <w:proofErr w:type="spellStart"/>
      <w:r>
        <w:t>CustomerID</w:t>
      </w:r>
      <w:proofErr w:type="spellEnd"/>
      <w:r>
        <w:t>`) and `Customers` (with columns `</w:t>
      </w:r>
      <w:proofErr w:type="spellStart"/>
      <w:r>
        <w:t>CustomerID</w:t>
      </w:r>
      <w:proofErr w:type="spellEnd"/>
      <w:r>
        <w:t>`, `</w:t>
      </w:r>
      <w:proofErr w:type="spellStart"/>
      <w:r>
        <w:t>CustomerName</w:t>
      </w:r>
      <w:proofErr w:type="spellEnd"/>
      <w:r>
        <w:t>`). Use an appropriate join to combine these tables in your query.</w:t>
      </w:r>
    </w:p>
    <w:p w:rsidR="00AB3D96" w:rsidRDefault="00AB3D96" w:rsidP="00AB3D96"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, </w:t>
      </w:r>
      <w:proofErr w:type="spellStart"/>
      <w:r>
        <w:t>Customers.CustomerName</w:t>
      </w:r>
      <w:proofErr w:type="spellEnd"/>
    </w:p>
    <w:p w:rsidR="00AB3D96" w:rsidRDefault="00AB3D96" w:rsidP="00AB3D96">
      <w:r>
        <w:t>FROM Orders</w:t>
      </w:r>
    </w:p>
    <w:p w:rsidR="00AB3D96" w:rsidRDefault="00AB3D96" w:rsidP="00AB3D96">
      <w:r>
        <w:t xml:space="preserve">INNER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;</w:t>
      </w:r>
    </w:p>
    <w:p w:rsidR="00AB3D96" w:rsidRDefault="00AB3D96" w:rsidP="00AB3D96"/>
    <w:p w:rsidR="00021E46" w:rsidRDefault="008E1221">
      <w:r>
        <w:t>2</w:t>
      </w:r>
      <w:r>
        <w:t>. Write an SQL query that finds the names</w:t>
      </w:r>
      <w:r>
        <w:t xml:space="preserve"> of customers who have placed orders worth more than $100. Assume there are two tables: `Orders` (with columns `</w:t>
      </w:r>
      <w:proofErr w:type="spellStart"/>
      <w:r>
        <w:t>OrderID</w:t>
      </w:r>
      <w:proofErr w:type="spellEnd"/>
      <w:r>
        <w:t>`, `</w:t>
      </w:r>
      <w:proofErr w:type="spellStart"/>
      <w:r>
        <w:t>CustomerID</w:t>
      </w:r>
      <w:proofErr w:type="spellEnd"/>
      <w:r>
        <w:t>`, and `</w:t>
      </w:r>
      <w:proofErr w:type="spellStart"/>
      <w:r>
        <w:t>TotalAmount</w:t>
      </w:r>
      <w:proofErr w:type="spellEnd"/>
      <w:r>
        <w:t>`) and `Customers` (with columns `</w:t>
      </w:r>
      <w:proofErr w:type="spellStart"/>
      <w:r>
        <w:t>CustomerID</w:t>
      </w:r>
      <w:proofErr w:type="spellEnd"/>
      <w:r>
        <w:t>`, `</w:t>
      </w:r>
      <w:proofErr w:type="spellStart"/>
      <w:r>
        <w:t>CustomerName</w:t>
      </w:r>
      <w:proofErr w:type="spellEnd"/>
      <w:r>
        <w:t>`). Use a subquery to achieve this.</w:t>
      </w:r>
    </w:p>
    <w:p w:rsidR="00AB3D96" w:rsidRDefault="00AB3D96" w:rsidP="00AB3D96">
      <w:r>
        <w:t xml:space="preserve">SELECT </w:t>
      </w:r>
      <w:proofErr w:type="spellStart"/>
      <w:r>
        <w:t>CustomerName</w:t>
      </w:r>
      <w:proofErr w:type="spellEnd"/>
    </w:p>
    <w:p w:rsidR="00AB3D96" w:rsidRDefault="00AB3D96" w:rsidP="00AB3D96">
      <w:r>
        <w:t>FROM Customers</w:t>
      </w:r>
    </w:p>
    <w:p w:rsidR="00AB3D96" w:rsidRDefault="00AB3D96" w:rsidP="00AB3D96">
      <w:r>
        <w:t xml:space="preserve">WHERE </w:t>
      </w:r>
      <w:proofErr w:type="spellStart"/>
      <w:r>
        <w:t>CustomerID</w:t>
      </w:r>
      <w:proofErr w:type="spellEnd"/>
      <w:r>
        <w:t xml:space="preserve"> IN (</w:t>
      </w:r>
    </w:p>
    <w:p w:rsidR="00AB3D96" w:rsidRDefault="00AB3D96" w:rsidP="00AB3D96">
      <w:r>
        <w:t xml:space="preserve">    SELECT </w:t>
      </w:r>
      <w:proofErr w:type="spellStart"/>
      <w:r>
        <w:t>CustomerID</w:t>
      </w:r>
      <w:proofErr w:type="spellEnd"/>
    </w:p>
    <w:p w:rsidR="00AB3D96" w:rsidRDefault="00AB3D96" w:rsidP="00AB3D96">
      <w:r>
        <w:t xml:space="preserve">    FROM Orders</w:t>
      </w:r>
    </w:p>
    <w:p w:rsidR="00AB3D96" w:rsidRDefault="00AB3D96" w:rsidP="00AB3D96">
      <w:r>
        <w:t xml:space="preserve">    WHERE </w:t>
      </w:r>
      <w:proofErr w:type="spellStart"/>
      <w:r>
        <w:t>TotalAmount</w:t>
      </w:r>
      <w:proofErr w:type="spellEnd"/>
      <w:r>
        <w:t xml:space="preserve"> &gt; 100</w:t>
      </w:r>
    </w:p>
    <w:p w:rsidR="00AB3D96" w:rsidRDefault="00AB3D96" w:rsidP="00AB3D96">
      <w:r>
        <w:t>);</w:t>
      </w:r>
    </w:p>
    <w:p w:rsidR="00AB3D96" w:rsidRDefault="00AB3D96" w:rsidP="00AB3D96"/>
    <w:p w:rsidR="00AB3D96" w:rsidRDefault="00AB3D96"/>
    <w:p w:rsidR="00021E46" w:rsidRDefault="008E1221">
      <w:r>
        <w:t>3. Write</w:t>
      </w:r>
      <w:r>
        <w:t xml:space="preserve"> an SQL query to retrieve the top 5 highest scoring students from the `Students` table, which includes columns `</w:t>
      </w:r>
      <w:proofErr w:type="spellStart"/>
      <w:r>
        <w:t>StudentID</w:t>
      </w:r>
      <w:proofErr w:type="spellEnd"/>
      <w:r>
        <w:t>`, `</w:t>
      </w:r>
      <w:proofErr w:type="spellStart"/>
      <w:r>
        <w:t>StudentName</w:t>
      </w:r>
      <w:proofErr w:type="spellEnd"/>
      <w:r>
        <w:t>`, and `Score`. Order the result in descending order by score.</w:t>
      </w:r>
    </w:p>
    <w:p w:rsidR="00AB3D96" w:rsidRDefault="00AB3D96"/>
    <w:p w:rsidR="00AB3D96" w:rsidRDefault="00AB3D96" w:rsidP="00AB3D96">
      <w:r>
        <w:t xml:space="preserve">SELECT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Score</w:t>
      </w:r>
    </w:p>
    <w:p w:rsidR="00AB3D96" w:rsidRDefault="00AB3D96" w:rsidP="00AB3D96">
      <w:r>
        <w:t>FROM Students</w:t>
      </w:r>
    </w:p>
    <w:p w:rsidR="00AB3D96" w:rsidRDefault="00AB3D96" w:rsidP="00AB3D96">
      <w:r>
        <w:t>ORDER BY Score DESC</w:t>
      </w:r>
    </w:p>
    <w:p w:rsidR="00AB3D96" w:rsidRDefault="00AB3D96" w:rsidP="00AB3D96">
      <w:r>
        <w:t>LIMIT 5;</w:t>
      </w:r>
      <w:bookmarkStart w:id="0" w:name="_GoBack"/>
      <w:bookmarkEnd w:id="0"/>
    </w:p>
    <w:sectPr w:rsidR="00AB3D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221" w:rsidRDefault="008E1221">
      <w:pPr>
        <w:spacing w:line="240" w:lineRule="auto"/>
      </w:pPr>
      <w:r>
        <w:separator/>
      </w:r>
    </w:p>
  </w:endnote>
  <w:endnote w:type="continuationSeparator" w:id="0">
    <w:p w:rsidR="008E1221" w:rsidRDefault="008E1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221" w:rsidRDefault="008E1221">
      <w:pPr>
        <w:spacing w:after="0"/>
      </w:pPr>
      <w:r>
        <w:separator/>
      </w:r>
    </w:p>
  </w:footnote>
  <w:footnote w:type="continuationSeparator" w:id="0">
    <w:p w:rsidR="008E1221" w:rsidRDefault="008E12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E46"/>
    <w:rsid w:val="00034616"/>
    <w:rsid w:val="0006063C"/>
    <w:rsid w:val="0015074B"/>
    <w:rsid w:val="0029639D"/>
    <w:rsid w:val="00297351"/>
    <w:rsid w:val="00326F90"/>
    <w:rsid w:val="00545368"/>
    <w:rsid w:val="00723898"/>
    <w:rsid w:val="008E1221"/>
    <w:rsid w:val="00AA1D8D"/>
    <w:rsid w:val="00AB3D96"/>
    <w:rsid w:val="00B47730"/>
    <w:rsid w:val="00CB0664"/>
    <w:rsid w:val="00FC693F"/>
    <w:rsid w:val="45C3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BD267"/>
  <w14:defaultImageDpi w14:val="300"/>
  <w15:docId w15:val="{3D1D9EBC-0654-4847-9E7D-4B4F575F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70D96C-90E4-49CB-A668-F0BC4C57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Vishvash c</cp:lastModifiedBy>
  <cp:revision>3</cp:revision>
  <dcterms:created xsi:type="dcterms:W3CDTF">2013-12-23T23:15:00Z</dcterms:created>
  <dcterms:modified xsi:type="dcterms:W3CDTF">2024-03-07T12:08:00Z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060015BB92ED437FBAB0910811EE4252_12</vt:lpwstr>
  </property>
</Properties>
</file>