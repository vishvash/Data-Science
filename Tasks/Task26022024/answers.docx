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Answers</w:t>
      </w:r>
    </w:p>
    <w:p>
      <w:pPr>
        <w:pStyle w:val="Heading2"/>
      </w:pPr>
      <w:r>
        <w:t>A1</w:t>
      </w:r>
    </w:p>
    <w:p>
      <w:r>
        <w:t>```python</w:t>
        <w:br/>
        <w:t>marks = int(input("Enter your marks: "))</w:t>
        <w:br/>
        <w:t>if marks &gt;= 90:</w:t>
        <w:br/>
        <w:t xml:space="preserve">    grade = 'A'</w:t>
        <w:br/>
        <w:t>elif marks &gt;= 80:</w:t>
        <w:br/>
        <w:t xml:space="preserve">    grade = 'B'</w:t>
        <w:br/>
        <w:t>elif marks &gt;= 70:</w:t>
        <w:br/>
        <w:t xml:space="preserve">    grade = 'C'</w:t>
        <w:br/>
        <w:t>elif marks &gt;= 60:</w:t>
        <w:br/>
        <w:t xml:space="preserve">    grade = 'D'</w:t>
        <w:br/>
        <w:t>else:</w:t>
        <w:br/>
        <w:t xml:space="preserve">    grade = 'F'</w:t>
        <w:br/>
        <w:t>print(f"Your grade is {grade}.")</w:t>
        <w:br/>
        <w:t>```</w:t>
      </w:r>
    </w:p>
    <w:p>
      <w:pPr>
        <w:pStyle w:val="Heading2"/>
      </w:pPr>
      <w:r>
        <w:t>A2</w:t>
      </w:r>
    </w:p>
    <w:p>
      <w:r>
        <w:t>```python</w:t>
        <w:br/>
        <w:t>year = int(input("Enter a year: "))</w:t>
        <w:br/>
        <w:t>if (year % 4 == 0 and year % 100 != 0) or (year % 400 == 0):</w:t>
        <w:br/>
        <w:t xml:space="preserve">    print(f"{year} is a leap year.")</w:t>
        <w:br/>
        <w:t>else:</w:t>
        <w:br/>
        <w:t xml:space="preserve">    print(f"{year} is not a leap year.")</w:t>
        <w:br/>
        <w:t>```</w:t>
      </w:r>
    </w:p>
    <w:p>
      <w:pPr>
        <w:pStyle w:val="Heading2"/>
      </w:pPr>
      <w:r>
        <w:t>A3</w:t>
      </w:r>
    </w:p>
    <w:p>
      <w:r>
        <w:t>```python</w:t>
        <w:br/>
        <w:t>num1 = int(input("Enter first number: "))</w:t>
        <w:br/>
        <w:t>num2 = int(input("Enter second number: "))</w:t>
        <w:br/>
        <w:t>num3 = int(input("Enter third number: "))</w:t>
        <w:br/>
        <w:br/>
        <w:t>min_num = num1</w:t>
        <w:br/>
        <w:t>if num2 &lt; min_num:</w:t>
        <w:br/>
        <w:t xml:space="preserve">    min_num = num2</w:t>
        <w:br/>
        <w:t>if num3 &lt; min_num:</w:t>
        <w:br/>
        <w:t xml:space="preserve">    min_num = num3</w:t>
        <w:br/>
        <w:br/>
        <w:t>print(f"The smallest number is {min_num}.")</w:t>
        <w:br/>
        <w:t>```</w:t>
      </w:r>
    </w:p>
    <w:p>
      <w:pPr>
        <w:pStyle w:val="Heading2"/>
      </w:pPr>
      <w:r>
        <w:t>A4</w:t>
      </w:r>
    </w:p>
    <w:p>
      <w:r>
        <w:t>```python</w:t>
        <w:br/>
        <w:t>a = int(input("Enter the first side: "))</w:t>
        <w:br/>
        <w:t>b = int(input("Enter the second side: "))</w:t>
        <w:br/>
        <w:t>c = int(input("Enter the third side: "))</w:t>
        <w:br/>
        <w:br/>
        <w:t>if a + b &gt; c and a + c &gt; b and b + c &gt; a:</w:t>
        <w:br/>
        <w:t xml:space="preserve">    print("Yes, it can form a triangle.")</w:t>
        <w:br/>
        <w:t>else:</w:t>
        <w:br/>
        <w:t xml:space="preserve">    print("No, it cannot form a triangle.")</w:t>
        <w:br/>
        <w:t>```</w:t>
      </w:r>
    </w:p>
    <w:p>
      <w:pPr>
        <w:pStyle w:val="Heading1"/>
      </w:pPr>
      <w:r>
        <w:t>SQL Answers</w:t>
      </w:r>
    </w:p>
    <w:p>
      <w:pPr>
        <w:pStyle w:val="Heading2"/>
      </w:pPr>
      <w:r>
        <w:t>A5</w:t>
      </w:r>
    </w:p>
    <w:p>
      <w:r>
        <w:t>```sql</w:t>
        <w:br/>
        <w:t>CREATE TRIGGER before_employee_insert</w:t>
        <w:br/>
        <w:t>BEFORE INSERT ON employees</w:t>
        <w:br/>
        <w:t>FOR EACH ROW</w:t>
        <w:br/>
        <w:t>SET NEW.created_at = NOW();</w:t>
        <w:br/>
        <w:t>```</w:t>
      </w:r>
    </w:p>
    <w:p>
      <w:pPr>
        <w:pStyle w:val="Heading2"/>
      </w:pPr>
      <w:r>
        <w:t>A6</w:t>
      </w:r>
    </w:p>
    <w:p>
      <w:r>
        <w:t>```sql</w:t>
        <w:br/>
        <w:t>CREATE TRIGGER verify_salary</w:t>
        <w:br/>
        <w:t>BEFORE UPDATE ON salaries</w:t>
        <w:br/>
        <w:t>FOR EACH ROW</w:t>
        <w:br/>
        <w:t>BEGIN</w:t>
        <w:br/>
        <w:t xml:space="preserve">  IF NEW.salary_amount &lt; 10000 THEN</w:t>
        <w:br/>
        <w:t xml:space="preserve">    SIGNAL SQLSTATE '45000'</w:t>
        <w:br/>
        <w:t xml:space="preserve">    SET MESSAGE_TEXT = 'The salary cannot be less than 10000.';</w:t>
        <w:br/>
        <w:t xml:space="preserve">  END IF;</w:t>
        <w:br/>
        <w:t>END;</w:t>
        <w:br/>
        <w:t>```</w:t>
      </w:r>
    </w:p>
    <w:p>
      <w:pPr>
        <w:pStyle w:val="Heading2"/>
      </w:pPr>
      <w:r>
        <w:t>A7</w:t>
      </w:r>
    </w:p>
    <w:p>
      <w:r>
        <w:t>```sql</w:t>
        <w:br/>
        <w:t>CREATE TRIGGER after_order_update</w:t>
        <w:br/>
        <w:t>AFTER UPDATE ON orders</w:t>
        <w:br/>
        <w:t>FOR EACH ROW</w:t>
        <w:br/>
        <w:t>WHEN (OLD.amount &lt;&gt; NEW.amount)</w:t>
        <w:br/>
        <w:t>BEGIN</w:t>
        <w:br/>
        <w:t xml:space="preserve">  INSERT INTO order_audit_log(order_id, changed_on, note)</w:t>
        <w:br/>
        <w:t xml:space="preserve">  VALUES (NEW.order_id, CURRENT_TIMESTAMP, 'Order amount updated');</w:t>
        <w:br/>
        <w:t>END;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