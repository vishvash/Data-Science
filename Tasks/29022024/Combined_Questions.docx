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71" w:rsidRDefault="00C45748">
      <w:pPr>
        <w:pStyle w:val="Title"/>
      </w:pPr>
      <w:r>
        <w:t>Programming Q</w:t>
      </w:r>
      <w:r>
        <w:t>uestions</w:t>
      </w:r>
    </w:p>
    <w:p w:rsidR="00CF0771" w:rsidRDefault="00C45748">
      <w:pPr>
        <w:pStyle w:val="Heading1"/>
      </w:pPr>
      <w:r>
        <w:t>Python Regex Questions</w:t>
      </w:r>
    </w:p>
    <w:p w:rsidR="00CF0771" w:rsidRDefault="00C45748">
      <w:r>
        <w:t>Q1. Write a Python regex to match a string that starts with 'a' and ends with 'z', with any number of characters in between.</w:t>
      </w:r>
    </w:p>
    <w:p w:rsidR="00B14EDC" w:rsidRDefault="00B14EDC" w:rsidP="00B14EDC">
      <w:r>
        <w:t>import re</w:t>
      </w:r>
    </w:p>
    <w:p w:rsidR="00B14EDC" w:rsidRDefault="00B14EDC" w:rsidP="00B14EDC">
      <w:r>
        <w:t xml:space="preserve">pattern = </w:t>
      </w:r>
      <w:proofErr w:type="spellStart"/>
      <w:r>
        <w:t>r'^a</w:t>
      </w:r>
      <w:proofErr w:type="spellEnd"/>
      <w:r>
        <w:t>.*z$'</w:t>
      </w:r>
    </w:p>
    <w:p w:rsidR="00B14EDC" w:rsidRDefault="00B14EDC" w:rsidP="00B14EDC">
      <w:r>
        <w:t>fruits</w:t>
      </w:r>
      <w:r>
        <w:t xml:space="preserve"> = ['apple and orange', 'alphabet soup', 'amazing maze', '</w:t>
      </w:r>
      <w:proofErr w:type="spellStart"/>
      <w:r>
        <w:t>abcxyz</w:t>
      </w:r>
      <w:proofErr w:type="spellEnd"/>
      <w:r>
        <w:t>']</w:t>
      </w:r>
    </w:p>
    <w:p w:rsidR="00B14EDC" w:rsidRDefault="00B14EDC" w:rsidP="00B14EDC">
      <w:r>
        <w:t xml:space="preserve">for </w:t>
      </w:r>
      <w:r>
        <w:t>fruit</w:t>
      </w:r>
      <w:r>
        <w:t xml:space="preserve"> in </w:t>
      </w:r>
      <w:r>
        <w:t>fruits</w:t>
      </w:r>
      <w:r>
        <w:t>:</w:t>
      </w:r>
    </w:p>
    <w:p w:rsidR="00B14EDC" w:rsidRDefault="00B14EDC" w:rsidP="00B14EDC">
      <w:r>
        <w:t xml:space="preserve">    if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</w:t>
      </w:r>
      <w:r>
        <w:t>fruit</w:t>
      </w:r>
      <w:r>
        <w:t>):</w:t>
      </w:r>
    </w:p>
    <w:p w:rsidR="00B14EDC" w:rsidRDefault="00B14EDC" w:rsidP="00B14EDC">
      <w:r>
        <w:t xml:space="preserve">        print(f"{</w:t>
      </w:r>
      <w:r>
        <w:t>fruit</w:t>
      </w:r>
      <w:r>
        <w:t>} matches the pattern.")</w:t>
      </w:r>
    </w:p>
    <w:p w:rsidR="005A704D" w:rsidRPr="005A704D" w:rsidRDefault="005A704D">
      <w:pPr>
        <w:rPr>
          <w:b/>
        </w:rPr>
      </w:pPr>
      <w:r>
        <w:rPr>
          <w:b/>
        </w:rPr>
        <w:t>Output:</w:t>
      </w:r>
    </w:p>
    <w:p w:rsidR="00B14EDC" w:rsidRDefault="005A704D">
      <w:proofErr w:type="spellStart"/>
      <w:r w:rsidRPr="005A704D">
        <w:t>abcxyz</w:t>
      </w:r>
      <w:proofErr w:type="spellEnd"/>
      <w:r w:rsidRPr="005A704D">
        <w:t xml:space="preserve"> matches the pattern.</w:t>
      </w:r>
    </w:p>
    <w:p w:rsidR="005A704D" w:rsidRDefault="005A704D"/>
    <w:p w:rsidR="00CF0771" w:rsidRDefault="00C45748">
      <w:r>
        <w:t xml:space="preserve">Q2. How can you use a regex in Python to find all words in a string that start with </w:t>
      </w:r>
      <w:r>
        <w:t>'b' and end with 'e'?</w:t>
      </w:r>
    </w:p>
    <w:p w:rsidR="005A704D" w:rsidRDefault="005A704D" w:rsidP="005A704D">
      <w:r>
        <w:t>import re</w:t>
      </w:r>
    </w:p>
    <w:p w:rsidR="005A704D" w:rsidRDefault="005A704D" w:rsidP="005A704D">
      <w:r>
        <w:t>pattern = r'\b[</w:t>
      </w:r>
      <w:proofErr w:type="spellStart"/>
      <w:r>
        <w:t>b</w:t>
      </w:r>
      <w:r w:rsidR="002E7F89">
        <w:t>B</w:t>
      </w:r>
      <w:proofErr w:type="spellEnd"/>
      <w:r>
        <w:t>]\w*e\b'</w:t>
      </w:r>
    </w:p>
    <w:p w:rsidR="005A704D" w:rsidRDefault="005A704D" w:rsidP="005A704D">
      <w:proofErr w:type="spellStart"/>
      <w:r>
        <w:t>test_string</w:t>
      </w:r>
      <w:proofErr w:type="spellEnd"/>
      <w:r>
        <w:t xml:space="preserve"> = "The bee buzzed by the Blue sea."</w:t>
      </w:r>
    </w:p>
    <w:p w:rsidR="005A704D" w:rsidRDefault="005A704D" w:rsidP="005A704D">
      <w:proofErr w:type="spellStart"/>
      <w:r>
        <w:t>words_found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, flags=</w:t>
      </w:r>
      <w:proofErr w:type="spellStart"/>
      <w:r>
        <w:t>re.IGNORECASE</w:t>
      </w:r>
      <w:proofErr w:type="spellEnd"/>
      <w:r>
        <w:t>)</w:t>
      </w:r>
    </w:p>
    <w:p w:rsidR="005A704D" w:rsidRDefault="005A704D" w:rsidP="005A704D">
      <w:r>
        <w:t>print(</w:t>
      </w:r>
      <w:proofErr w:type="spellStart"/>
      <w:r>
        <w:t>words_found</w:t>
      </w:r>
      <w:proofErr w:type="spellEnd"/>
      <w:r>
        <w:t>)</w:t>
      </w:r>
    </w:p>
    <w:p w:rsidR="002E7F89" w:rsidRPr="002E7F89" w:rsidRDefault="002E7F89" w:rsidP="005A704D">
      <w:pPr>
        <w:rPr>
          <w:b/>
        </w:rPr>
      </w:pPr>
      <w:r w:rsidRPr="002E7F89">
        <w:rPr>
          <w:b/>
        </w:rPr>
        <w:t>Output:</w:t>
      </w:r>
    </w:p>
    <w:p w:rsidR="002E7F89" w:rsidRDefault="002E7F89" w:rsidP="005A704D">
      <w:r w:rsidRPr="002E7F89">
        <w:t>['bee', 'Blue']</w:t>
      </w:r>
    </w:p>
    <w:p w:rsidR="005A704D" w:rsidRDefault="005A704D"/>
    <w:p w:rsidR="00CF0771" w:rsidRDefault="00C45748">
      <w:r>
        <w:t xml:space="preserve">Q3. Write a Python regex to validate an email address. An email is considered valid if it starts with characters (a-z, A-Z) or digits, followed by a '@', then domain name part with characters or dots, and ends with a domain suffix of </w:t>
      </w:r>
      <w:r>
        <w:t>2 or 3 characters.</w:t>
      </w:r>
    </w:p>
    <w:p w:rsidR="0014096D" w:rsidRDefault="0014096D" w:rsidP="0014096D">
      <w:r>
        <w:lastRenderedPageBreak/>
        <w:t>import re</w:t>
      </w:r>
    </w:p>
    <w:p w:rsidR="0014096D" w:rsidRDefault="0014096D" w:rsidP="0014096D"/>
    <w:p w:rsidR="0014096D" w:rsidRDefault="0014096D" w:rsidP="0014096D">
      <w:proofErr w:type="spellStart"/>
      <w:r>
        <w:t>email_pattern</w:t>
      </w:r>
      <w:proofErr w:type="spellEnd"/>
      <w:r>
        <w:t xml:space="preserve"> = r'^[a-zA-Z0-</w:t>
      </w:r>
      <w:proofErr w:type="gramStart"/>
      <w:r>
        <w:t>9]+</w:t>
      </w:r>
      <w:proofErr w:type="gramEnd"/>
      <w:r>
        <w:t>@[a-zA-Z0-9]+\.[a-</w:t>
      </w:r>
      <w:proofErr w:type="spellStart"/>
      <w:r>
        <w:t>zA</w:t>
      </w:r>
      <w:proofErr w:type="spellEnd"/>
      <w:r>
        <w:t>-Z]{2,3}$'</w:t>
      </w:r>
    </w:p>
    <w:p w:rsidR="0014096D" w:rsidRDefault="0014096D" w:rsidP="0014096D"/>
    <w:p w:rsidR="0014096D" w:rsidRDefault="0014096D" w:rsidP="0014096D">
      <w:r>
        <w:t>email = "example@email.com"</w:t>
      </w:r>
    </w:p>
    <w:p w:rsidR="0014096D" w:rsidRDefault="0014096D" w:rsidP="0014096D"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email_pattern</w:t>
      </w:r>
      <w:proofErr w:type="spellEnd"/>
      <w:r>
        <w:t>, email):</w:t>
      </w:r>
    </w:p>
    <w:p w:rsidR="0014096D" w:rsidRDefault="0014096D" w:rsidP="0014096D">
      <w:r>
        <w:t xml:space="preserve">    </w:t>
      </w:r>
      <w:proofErr w:type="gramStart"/>
      <w:r>
        <w:t>print(</w:t>
      </w:r>
      <w:proofErr w:type="gramEnd"/>
      <w:r>
        <w:t>"Valid email address")</w:t>
      </w:r>
    </w:p>
    <w:p w:rsidR="0014096D" w:rsidRDefault="0014096D" w:rsidP="0014096D">
      <w:r>
        <w:t>else:</w:t>
      </w:r>
    </w:p>
    <w:p w:rsidR="0014096D" w:rsidRDefault="0014096D" w:rsidP="0014096D">
      <w:r>
        <w:t xml:space="preserve">    </w:t>
      </w:r>
      <w:proofErr w:type="gramStart"/>
      <w:r>
        <w:t>print(</w:t>
      </w:r>
      <w:proofErr w:type="gramEnd"/>
      <w:r>
        <w:t>"Invalid email address")</w:t>
      </w:r>
    </w:p>
    <w:p w:rsidR="0014096D" w:rsidRPr="0014096D" w:rsidRDefault="0014096D" w:rsidP="0014096D">
      <w:pPr>
        <w:rPr>
          <w:b/>
        </w:rPr>
      </w:pPr>
      <w:r w:rsidRPr="0014096D">
        <w:rPr>
          <w:b/>
        </w:rPr>
        <w:t>Output:</w:t>
      </w:r>
    </w:p>
    <w:p w:rsidR="0014096D" w:rsidRDefault="0014096D" w:rsidP="0014096D">
      <w:r w:rsidRPr="0014096D">
        <w:t>Valid email address</w:t>
      </w:r>
    </w:p>
    <w:p w:rsidR="00CF0771" w:rsidRDefault="00C45748">
      <w:r>
        <w:t>Q4. How can you split a string into sentences using Python regex, considering sentences end with a period, exclamation mark, or question mark?</w:t>
      </w:r>
    </w:p>
    <w:p w:rsidR="0014096D" w:rsidRDefault="0014096D" w:rsidP="0014096D">
      <w:r>
        <w:t>import re</w:t>
      </w:r>
    </w:p>
    <w:p w:rsidR="0014096D" w:rsidRDefault="0014096D" w:rsidP="0014096D"/>
    <w:p w:rsidR="0014096D" w:rsidRDefault="0014096D" w:rsidP="0014096D">
      <w:r>
        <w:t>text = "Hello! How are you? I am fine."</w:t>
      </w:r>
    </w:p>
    <w:p w:rsidR="0014096D" w:rsidRDefault="0014096D" w:rsidP="0014096D">
      <w:r>
        <w:t xml:space="preserve">sentences = </w:t>
      </w:r>
      <w:proofErr w:type="spellStart"/>
      <w:proofErr w:type="gramStart"/>
      <w:r>
        <w:t>re.split</w:t>
      </w:r>
      <w:proofErr w:type="spellEnd"/>
      <w:proofErr w:type="gramEnd"/>
      <w:r>
        <w:t>(r'[.!?]', text)</w:t>
      </w:r>
    </w:p>
    <w:p w:rsidR="0014096D" w:rsidRDefault="0014096D" w:rsidP="0014096D">
      <w:r>
        <w:t>sentences = [</w:t>
      </w:r>
      <w:proofErr w:type="spellStart"/>
      <w:proofErr w:type="gramStart"/>
      <w:r>
        <w:t>sentence.strip</w:t>
      </w:r>
      <w:proofErr w:type="spellEnd"/>
      <w:proofErr w:type="gramEnd"/>
      <w:r>
        <w:t xml:space="preserve">() for sentence in sentences if </w:t>
      </w:r>
      <w:proofErr w:type="spellStart"/>
      <w:r>
        <w:t>sentence.strip</w:t>
      </w:r>
      <w:proofErr w:type="spellEnd"/>
      <w:r>
        <w:t>()]</w:t>
      </w:r>
    </w:p>
    <w:p w:rsidR="0014096D" w:rsidRDefault="0014096D" w:rsidP="0014096D">
      <w:r>
        <w:t xml:space="preserve">print(sentences)  </w:t>
      </w:r>
    </w:p>
    <w:p w:rsidR="00CF0771" w:rsidRDefault="0014096D" w:rsidP="0014096D">
      <w:r w:rsidRPr="0014096D">
        <w:rPr>
          <w:b/>
        </w:rPr>
        <w:t>Output:</w:t>
      </w:r>
      <w:r>
        <w:t xml:space="preserve"> ['Hello', 'How are you', 'I am fine']</w:t>
      </w:r>
    </w:p>
    <w:p w:rsidR="0014096D" w:rsidRDefault="0014096D">
      <w:r>
        <w:br w:type="page"/>
      </w:r>
    </w:p>
    <w:p w:rsidR="00CF0771" w:rsidRDefault="00C45748">
      <w:pPr>
        <w:pStyle w:val="Heading1"/>
      </w:pPr>
      <w:r>
        <w:lastRenderedPageBreak/>
        <w:t>SQL Trigger Questions</w:t>
      </w:r>
    </w:p>
    <w:p w:rsidR="00CF0771" w:rsidRDefault="00C45748">
      <w:r>
        <w:t>Q1. Write an SQL trigger that automatically updates the column `last_u</w:t>
      </w:r>
      <w:r>
        <w:t>pdated` to the current date and time in a table `employees` whenever a row is updated.</w:t>
      </w:r>
    </w:p>
    <w:p w:rsidR="000561D6" w:rsidRDefault="000561D6" w:rsidP="000561D6">
      <w:r>
        <w:t xml:space="preserve">CREATE TRIGGER </w:t>
      </w:r>
      <w:proofErr w:type="spellStart"/>
      <w:r>
        <w:t>update_last_updated</w:t>
      </w:r>
      <w:proofErr w:type="spellEnd"/>
    </w:p>
    <w:p w:rsidR="000561D6" w:rsidRDefault="000561D6" w:rsidP="000561D6">
      <w:r>
        <w:t>BEFORE UPDATE ON employees</w:t>
      </w:r>
    </w:p>
    <w:p w:rsidR="000561D6" w:rsidRDefault="000561D6" w:rsidP="000561D6">
      <w:r>
        <w:t>FOR EACH ROW</w:t>
      </w:r>
    </w:p>
    <w:p w:rsidR="000561D6" w:rsidRDefault="000561D6" w:rsidP="000561D6">
      <w:r>
        <w:t>BEGIN</w:t>
      </w:r>
    </w:p>
    <w:p w:rsidR="000561D6" w:rsidRDefault="000561D6" w:rsidP="000561D6">
      <w:r>
        <w:t xml:space="preserve">    SET </w:t>
      </w:r>
      <w:proofErr w:type="spellStart"/>
      <w:r>
        <w:t>NEW.last_updated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);</w:t>
      </w:r>
    </w:p>
    <w:p w:rsidR="000561D6" w:rsidRDefault="000561D6" w:rsidP="000561D6">
      <w:r>
        <w:t>END;</w:t>
      </w:r>
    </w:p>
    <w:p w:rsidR="00C45748" w:rsidRDefault="00C45748" w:rsidP="000561D6"/>
    <w:p w:rsidR="00CF0771" w:rsidRDefault="00C45748">
      <w:r>
        <w:t>Q2. How can you create a trigger in SQL that prevents deletions from the `orders` table if the order date is older than 1 year?</w:t>
      </w:r>
    </w:p>
    <w:p w:rsidR="00C45748" w:rsidRDefault="00C45748" w:rsidP="00C45748">
      <w:r>
        <w:t xml:space="preserve">CREATE TRIGGER </w:t>
      </w:r>
      <w:proofErr w:type="spellStart"/>
      <w:r>
        <w:t>prevent_order_deletion</w:t>
      </w:r>
      <w:proofErr w:type="spellEnd"/>
    </w:p>
    <w:p w:rsidR="00C45748" w:rsidRDefault="00C45748" w:rsidP="00C45748">
      <w:r>
        <w:t>BEFORE DELETE ON orders</w:t>
      </w:r>
    </w:p>
    <w:p w:rsidR="00C45748" w:rsidRDefault="00C45748" w:rsidP="00C45748">
      <w:r>
        <w:t>FOR EACH ROW</w:t>
      </w:r>
    </w:p>
    <w:p w:rsidR="00C45748" w:rsidRDefault="00C45748" w:rsidP="00C45748">
      <w:r>
        <w:t>BEGIN</w:t>
      </w:r>
    </w:p>
    <w:p w:rsidR="00C45748" w:rsidRDefault="00C45748" w:rsidP="00C45748">
      <w:r>
        <w:t xml:space="preserve">    IF </w:t>
      </w:r>
      <w:proofErr w:type="spellStart"/>
      <w:r>
        <w:t>OLD.order_date</w:t>
      </w:r>
      <w:proofErr w:type="spellEnd"/>
      <w:r>
        <w:t xml:space="preserve"> &lt; DATE_SUB(</w:t>
      </w:r>
      <w:proofErr w:type="gramStart"/>
      <w:r>
        <w:t>NOW(</w:t>
      </w:r>
      <w:proofErr w:type="gramEnd"/>
      <w:r>
        <w:t>), INTERVAL 1 YEAR) THEN</w:t>
      </w:r>
    </w:p>
    <w:p w:rsidR="00C45748" w:rsidRDefault="00C45748" w:rsidP="00C45748">
      <w:r>
        <w:t xml:space="preserve">        SIGNAL SQLSTATE '45000'</w:t>
      </w:r>
    </w:p>
    <w:p w:rsidR="00C45748" w:rsidRDefault="00C45748" w:rsidP="00C45748">
      <w:r>
        <w:t xml:space="preserve">        SET MESSAGE_TEXT = 'Cannot delete orders older than 1 year';</w:t>
      </w:r>
    </w:p>
    <w:p w:rsidR="00C45748" w:rsidRDefault="00C45748" w:rsidP="00C45748">
      <w:r>
        <w:t xml:space="preserve">    END IF;</w:t>
      </w:r>
    </w:p>
    <w:p w:rsidR="00C45748" w:rsidRDefault="00C45748" w:rsidP="00C45748">
      <w:r>
        <w:t>END;</w:t>
      </w:r>
    </w:p>
    <w:p w:rsidR="00C45748" w:rsidRDefault="00C45748"/>
    <w:p w:rsidR="00CF0771" w:rsidRDefault="00C45748">
      <w:r>
        <w:t xml:space="preserve">Q3. Create an SQL trigger that inserts a </w:t>
      </w:r>
      <w:r>
        <w:t>record into a `log_table` (columns: `action_type`, `action_timestamp`, `employee_id`) whenever a row is inserted into the `employees` table, capturing the type of action ('INSERT'), the timestamp of the action, and the inserted employee's ID.</w:t>
      </w:r>
    </w:p>
    <w:p w:rsidR="00C45748" w:rsidRDefault="00C45748" w:rsidP="00C45748">
      <w:r>
        <w:t xml:space="preserve">CREATE TRIGGER </w:t>
      </w:r>
      <w:proofErr w:type="spellStart"/>
      <w:r>
        <w:t>insert_employee_log</w:t>
      </w:r>
      <w:proofErr w:type="spellEnd"/>
    </w:p>
    <w:p w:rsidR="00C45748" w:rsidRDefault="00C45748" w:rsidP="00C45748">
      <w:r>
        <w:t>AFTER INSERT ON employees</w:t>
      </w:r>
    </w:p>
    <w:p w:rsidR="00C45748" w:rsidRDefault="00C45748" w:rsidP="00C45748">
      <w:r>
        <w:lastRenderedPageBreak/>
        <w:t>FOR EACH ROW</w:t>
      </w:r>
    </w:p>
    <w:p w:rsidR="00C45748" w:rsidRDefault="00C45748" w:rsidP="00C45748">
      <w:r>
        <w:t>BEGIN</w:t>
      </w:r>
    </w:p>
    <w:p w:rsidR="00C45748" w:rsidRDefault="00C45748" w:rsidP="00C45748">
      <w:r>
        <w:t xml:space="preserve">    INSERT INTO </w:t>
      </w:r>
      <w:proofErr w:type="spellStart"/>
      <w:r>
        <w:t>log_table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:rsidR="00C45748" w:rsidRDefault="00C45748" w:rsidP="00C45748">
      <w:r>
        <w:t xml:space="preserve">    VALUES ('INSERT', </w:t>
      </w:r>
      <w:proofErr w:type="gramStart"/>
      <w:r>
        <w:t>NOW(</w:t>
      </w:r>
      <w:proofErr w:type="gramEnd"/>
      <w:r>
        <w:t xml:space="preserve">), </w:t>
      </w:r>
      <w:proofErr w:type="spellStart"/>
      <w:r>
        <w:t>NEW.employee_id</w:t>
      </w:r>
      <w:proofErr w:type="spellEnd"/>
      <w:r>
        <w:t>);</w:t>
      </w:r>
    </w:p>
    <w:p w:rsidR="00C45748" w:rsidRDefault="00C45748" w:rsidP="00C45748">
      <w:r>
        <w:t>END;</w:t>
      </w:r>
      <w:bookmarkStart w:id="0" w:name="_GoBack"/>
      <w:bookmarkEnd w:id="0"/>
    </w:p>
    <w:sectPr w:rsidR="00C457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1D6"/>
    <w:rsid w:val="0006063C"/>
    <w:rsid w:val="0014096D"/>
    <w:rsid w:val="0015074B"/>
    <w:rsid w:val="0029639D"/>
    <w:rsid w:val="002E7F89"/>
    <w:rsid w:val="00326F90"/>
    <w:rsid w:val="005A704D"/>
    <w:rsid w:val="00AA1D8D"/>
    <w:rsid w:val="00B14EDC"/>
    <w:rsid w:val="00B47730"/>
    <w:rsid w:val="00C45748"/>
    <w:rsid w:val="00CB0664"/>
    <w:rsid w:val="00CF07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9E0AD"/>
  <w14:defaultImageDpi w14:val="300"/>
  <w15:docId w15:val="{8C87E5EA-BF4A-4F86-958A-FC3FDAFF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E7C8DF-454B-40D5-94D5-EB917D0C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5</cp:revision>
  <dcterms:created xsi:type="dcterms:W3CDTF">2013-12-23T23:15:00Z</dcterms:created>
  <dcterms:modified xsi:type="dcterms:W3CDTF">2024-02-29T12:41:00Z</dcterms:modified>
  <cp:category/>
</cp:coreProperties>
</file>