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B74" w:rsidRDefault="0046265F">
      <w:pPr>
        <w:pStyle w:val="Title"/>
      </w:pPr>
      <w:r>
        <w:t>Python and SQL Interview Questions</w:t>
      </w:r>
    </w:p>
    <w:p w:rsidR="00E70B74" w:rsidRDefault="0046265F">
      <w:pPr>
        <w:pStyle w:val="Heading1"/>
      </w:pPr>
      <w:r>
        <w:t>Python Questions on Conditional Statements</w:t>
      </w:r>
    </w:p>
    <w:p w:rsidR="00E70B74" w:rsidRDefault="0046265F">
      <w:pPr>
        <w:pStyle w:val="Heading2"/>
      </w:pPr>
      <w:r>
        <w:t>Q1: Dynamic Conditional Expression Builder</w:t>
      </w:r>
    </w:p>
    <w:p w:rsidR="00E70B74" w:rsidRDefault="0046265F">
      <w:r>
        <w:t xml:space="preserve">Write a Python function `dynamic_evaluator` that takes a list of tuples as an argument. Each tuple contains a condition as a string </w:t>
      </w:r>
      <w:r>
        <w:t>(which evaluates to either True or False) and a corresponding action as a callable (function). The function should dynamically evaluate each condition in order, and for the first condition that evaluates to True, it should execute the corresponding action.</w:t>
      </w:r>
      <w:r>
        <w:t xml:space="preserve"> If none of the conditions evaluate to True, it should return `None`.</w:t>
      </w:r>
    </w:p>
    <w:p w:rsidR="009259B5" w:rsidRDefault="009259B5" w:rsidP="009259B5">
      <w:r>
        <w:t xml:space="preserve">def </w:t>
      </w:r>
      <w:proofErr w:type="spellStart"/>
      <w:r>
        <w:t>dynamic_evaluator</w:t>
      </w:r>
      <w:proofErr w:type="spellEnd"/>
      <w:r>
        <w:t>(</w:t>
      </w:r>
      <w:proofErr w:type="spellStart"/>
      <w:r>
        <w:t>conditions_actions</w:t>
      </w:r>
      <w:proofErr w:type="spellEnd"/>
      <w:r>
        <w:t>):</w:t>
      </w:r>
    </w:p>
    <w:p w:rsidR="009259B5" w:rsidRDefault="009259B5" w:rsidP="009259B5">
      <w:r>
        <w:t xml:space="preserve">    for condition, action in </w:t>
      </w:r>
      <w:proofErr w:type="spellStart"/>
      <w:r>
        <w:t>conditions_actions</w:t>
      </w:r>
      <w:proofErr w:type="spellEnd"/>
      <w:r>
        <w:t>:</w:t>
      </w:r>
    </w:p>
    <w:p w:rsidR="009259B5" w:rsidRDefault="009259B5" w:rsidP="009259B5">
      <w:r>
        <w:t xml:space="preserve">        if eval(condition):</w:t>
      </w:r>
    </w:p>
    <w:p w:rsidR="009259B5" w:rsidRDefault="009259B5" w:rsidP="009259B5">
      <w:r>
        <w:t xml:space="preserve">            return </w:t>
      </w:r>
      <w:proofErr w:type="gramStart"/>
      <w:r>
        <w:t>action(</w:t>
      </w:r>
      <w:proofErr w:type="gramEnd"/>
      <w:r>
        <w:t>)</w:t>
      </w:r>
    </w:p>
    <w:p w:rsidR="009259B5" w:rsidRDefault="009259B5" w:rsidP="009259B5">
      <w:r>
        <w:t xml:space="preserve">    return None</w:t>
      </w:r>
    </w:p>
    <w:p w:rsidR="009259B5" w:rsidRDefault="009259B5" w:rsidP="009259B5"/>
    <w:p w:rsidR="009259B5" w:rsidRDefault="009259B5" w:rsidP="009259B5">
      <w:r>
        <w:t># Example usage:</w:t>
      </w:r>
    </w:p>
    <w:p w:rsidR="009259B5" w:rsidRDefault="009259B5" w:rsidP="009259B5">
      <w:r>
        <w:t>def action1():</w:t>
      </w:r>
    </w:p>
    <w:p w:rsidR="009259B5" w:rsidRDefault="009259B5" w:rsidP="009259B5">
      <w:r>
        <w:t xml:space="preserve">    </w:t>
      </w:r>
      <w:proofErr w:type="gramStart"/>
      <w:r>
        <w:t>print(</w:t>
      </w:r>
      <w:proofErr w:type="gramEnd"/>
      <w:r>
        <w:t>"Condition 1 is True")</w:t>
      </w:r>
    </w:p>
    <w:p w:rsidR="009259B5" w:rsidRDefault="009259B5" w:rsidP="009259B5"/>
    <w:p w:rsidR="009259B5" w:rsidRDefault="009259B5" w:rsidP="009259B5">
      <w:r>
        <w:t>def action2():</w:t>
      </w:r>
    </w:p>
    <w:p w:rsidR="009259B5" w:rsidRDefault="009259B5" w:rsidP="009259B5">
      <w:r>
        <w:t xml:space="preserve">    </w:t>
      </w:r>
      <w:proofErr w:type="gramStart"/>
      <w:r>
        <w:t>print(</w:t>
      </w:r>
      <w:proofErr w:type="gramEnd"/>
      <w:r>
        <w:t>"Condition 2 is True")</w:t>
      </w:r>
    </w:p>
    <w:p w:rsidR="009259B5" w:rsidRDefault="009259B5" w:rsidP="009259B5"/>
    <w:p w:rsidR="009259B5" w:rsidRDefault="009259B5" w:rsidP="009259B5">
      <w:proofErr w:type="spellStart"/>
      <w:r>
        <w:t>conditions_actions</w:t>
      </w:r>
      <w:proofErr w:type="spellEnd"/>
      <w:r>
        <w:t xml:space="preserve"> = [</w:t>
      </w:r>
    </w:p>
    <w:p w:rsidR="009259B5" w:rsidRDefault="009259B5" w:rsidP="009259B5">
      <w:r>
        <w:t xml:space="preserve">    ("2 == 2", action1),</w:t>
      </w:r>
    </w:p>
    <w:p w:rsidR="009259B5" w:rsidRDefault="009259B5" w:rsidP="009259B5">
      <w:r>
        <w:t xml:space="preserve">    ("3 &gt; 5", action2)</w:t>
      </w:r>
    </w:p>
    <w:p w:rsidR="009259B5" w:rsidRDefault="009259B5" w:rsidP="009259B5">
      <w:r>
        <w:t>]</w:t>
      </w:r>
    </w:p>
    <w:p w:rsidR="009259B5" w:rsidRDefault="009259B5" w:rsidP="009259B5"/>
    <w:p w:rsidR="009259B5" w:rsidRDefault="009259B5" w:rsidP="009259B5">
      <w:proofErr w:type="spellStart"/>
      <w:r>
        <w:lastRenderedPageBreak/>
        <w:t>dynamic_evaluator</w:t>
      </w:r>
      <w:proofErr w:type="spellEnd"/>
      <w:r>
        <w:t>(</w:t>
      </w:r>
      <w:proofErr w:type="spellStart"/>
      <w:r>
        <w:t>conditions_actions</w:t>
      </w:r>
      <w:proofErr w:type="spellEnd"/>
      <w:r>
        <w:t>)</w:t>
      </w:r>
    </w:p>
    <w:p w:rsidR="009259B5" w:rsidRDefault="009259B5"/>
    <w:p w:rsidR="00E70B74" w:rsidRDefault="0046265F">
      <w:pPr>
        <w:pStyle w:val="Heading2"/>
      </w:pPr>
      <w:r>
        <w:t>Q2: Custom Control Structure</w:t>
      </w:r>
    </w:p>
    <w:p w:rsidR="00E70B74" w:rsidRDefault="0046265F">
      <w:r>
        <w:t>Implement a Python class `SwitchCase` that mimics the switch-case control structure found in other programming languages, as Python does not have a native sw</w:t>
      </w:r>
      <w:r>
        <w:t>itch-case statement. This class should allow adding cases with conditions and corresponding actions (functions to execute). It should also allow executing the first matching case's action when a value is checked against the class.</w:t>
      </w:r>
    </w:p>
    <w:p w:rsidR="009259B5" w:rsidRDefault="009259B5" w:rsidP="009259B5">
      <w:r>
        <w:t xml:space="preserve">class </w:t>
      </w:r>
      <w:proofErr w:type="spellStart"/>
      <w:r>
        <w:t>SwitchCase</w:t>
      </w:r>
      <w:proofErr w:type="spellEnd"/>
      <w:r>
        <w:t>:</w:t>
      </w:r>
    </w:p>
    <w:p w:rsidR="009259B5" w:rsidRDefault="009259B5" w:rsidP="009259B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9259B5" w:rsidRDefault="009259B5" w:rsidP="009259B5">
      <w:r>
        <w:t xml:space="preserve">        </w:t>
      </w:r>
      <w:proofErr w:type="spellStart"/>
      <w:proofErr w:type="gramStart"/>
      <w:r>
        <w:t>self.cases</w:t>
      </w:r>
      <w:proofErr w:type="spellEnd"/>
      <w:proofErr w:type="gramEnd"/>
      <w:r>
        <w:t xml:space="preserve"> = []</w:t>
      </w:r>
    </w:p>
    <w:p w:rsidR="009259B5" w:rsidRDefault="009259B5" w:rsidP="009259B5"/>
    <w:p w:rsidR="009259B5" w:rsidRDefault="009259B5" w:rsidP="009259B5">
      <w:r>
        <w:t xml:space="preserve">    def </w:t>
      </w:r>
      <w:proofErr w:type="spellStart"/>
      <w:r>
        <w:t>add_</w:t>
      </w:r>
      <w:proofErr w:type="gramStart"/>
      <w:r>
        <w:t>case</w:t>
      </w:r>
      <w:proofErr w:type="spellEnd"/>
      <w:r>
        <w:t>(</w:t>
      </w:r>
      <w:proofErr w:type="gramEnd"/>
      <w:r>
        <w:t>self, condition, action):</w:t>
      </w:r>
    </w:p>
    <w:p w:rsidR="009259B5" w:rsidRDefault="009259B5" w:rsidP="009259B5">
      <w:r>
        <w:t xml:space="preserve">        </w:t>
      </w:r>
      <w:proofErr w:type="spellStart"/>
      <w:proofErr w:type="gramStart"/>
      <w:r>
        <w:t>self.cases</w:t>
      </w:r>
      <w:proofErr w:type="gramEnd"/>
      <w:r>
        <w:t>.append</w:t>
      </w:r>
      <w:proofErr w:type="spellEnd"/>
      <w:r>
        <w:t>((condition, action))</w:t>
      </w:r>
    </w:p>
    <w:p w:rsidR="009259B5" w:rsidRDefault="009259B5" w:rsidP="009259B5"/>
    <w:p w:rsidR="009259B5" w:rsidRDefault="009259B5" w:rsidP="009259B5">
      <w:r>
        <w:t xml:space="preserve">    def </w:t>
      </w:r>
      <w:proofErr w:type="gramStart"/>
      <w:r>
        <w:t>execute(</w:t>
      </w:r>
      <w:proofErr w:type="gramEnd"/>
      <w:r>
        <w:t>self, value):</w:t>
      </w:r>
    </w:p>
    <w:p w:rsidR="009259B5" w:rsidRDefault="009259B5" w:rsidP="009259B5">
      <w:r>
        <w:t xml:space="preserve">        for condition, action in </w:t>
      </w:r>
      <w:proofErr w:type="spellStart"/>
      <w:proofErr w:type="gramStart"/>
      <w:r>
        <w:t>self.cases</w:t>
      </w:r>
      <w:proofErr w:type="spellEnd"/>
      <w:proofErr w:type="gramEnd"/>
      <w:r>
        <w:t>:</w:t>
      </w:r>
    </w:p>
    <w:p w:rsidR="009259B5" w:rsidRDefault="009259B5" w:rsidP="009259B5">
      <w:r>
        <w:t xml:space="preserve">            if condition(value):</w:t>
      </w:r>
    </w:p>
    <w:p w:rsidR="009259B5" w:rsidRDefault="009259B5" w:rsidP="009259B5">
      <w:r>
        <w:t xml:space="preserve">                return </w:t>
      </w:r>
      <w:proofErr w:type="gramStart"/>
      <w:r>
        <w:t>action(</w:t>
      </w:r>
      <w:proofErr w:type="gramEnd"/>
      <w:r>
        <w:t>)</w:t>
      </w:r>
    </w:p>
    <w:p w:rsidR="009259B5" w:rsidRDefault="009259B5" w:rsidP="009259B5">
      <w:r>
        <w:t xml:space="preserve">        return None</w:t>
      </w:r>
    </w:p>
    <w:p w:rsidR="009259B5" w:rsidRDefault="009259B5" w:rsidP="009259B5"/>
    <w:p w:rsidR="009259B5" w:rsidRDefault="009259B5" w:rsidP="009259B5">
      <w:r>
        <w:t># Example usage:</w:t>
      </w:r>
    </w:p>
    <w:p w:rsidR="009259B5" w:rsidRDefault="009259B5" w:rsidP="009259B5">
      <w:r>
        <w:t>def case1(value):</w:t>
      </w:r>
    </w:p>
    <w:p w:rsidR="009259B5" w:rsidRDefault="009259B5" w:rsidP="009259B5">
      <w:r>
        <w:t xml:space="preserve">    </w:t>
      </w:r>
      <w:proofErr w:type="gramStart"/>
      <w:r>
        <w:t>print(</w:t>
      </w:r>
      <w:proofErr w:type="gramEnd"/>
      <w:r>
        <w:t>"Case 1:", value)</w:t>
      </w:r>
    </w:p>
    <w:p w:rsidR="009259B5" w:rsidRDefault="009259B5" w:rsidP="009259B5"/>
    <w:p w:rsidR="009259B5" w:rsidRDefault="009259B5" w:rsidP="009259B5">
      <w:r>
        <w:t>def case2(value):</w:t>
      </w:r>
    </w:p>
    <w:p w:rsidR="009259B5" w:rsidRDefault="009259B5" w:rsidP="009259B5">
      <w:r>
        <w:t xml:space="preserve">    </w:t>
      </w:r>
      <w:proofErr w:type="gramStart"/>
      <w:r>
        <w:t>print(</w:t>
      </w:r>
      <w:proofErr w:type="gramEnd"/>
      <w:r>
        <w:t>"Case 2:", value)</w:t>
      </w:r>
    </w:p>
    <w:p w:rsidR="009259B5" w:rsidRDefault="009259B5" w:rsidP="009259B5"/>
    <w:p w:rsidR="009259B5" w:rsidRDefault="009259B5" w:rsidP="009259B5">
      <w:r>
        <w:lastRenderedPageBreak/>
        <w:t xml:space="preserve">switch = </w:t>
      </w:r>
      <w:proofErr w:type="spellStart"/>
      <w:proofErr w:type="gramStart"/>
      <w:r>
        <w:t>SwitchCase</w:t>
      </w:r>
      <w:proofErr w:type="spellEnd"/>
      <w:r>
        <w:t>(</w:t>
      </w:r>
      <w:proofErr w:type="gramEnd"/>
      <w:r>
        <w:t>)</w:t>
      </w:r>
    </w:p>
    <w:p w:rsidR="009259B5" w:rsidRDefault="009259B5" w:rsidP="009259B5">
      <w:proofErr w:type="spellStart"/>
      <w:r>
        <w:t>switch.add_</w:t>
      </w:r>
      <w:proofErr w:type="gramStart"/>
      <w:r>
        <w:t>case</w:t>
      </w:r>
      <w:proofErr w:type="spellEnd"/>
      <w:r>
        <w:t>(</w:t>
      </w:r>
      <w:proofErr w:type="gramEnd"/>
      <w:r>
        <w:t>lambda x: x == 1, lambda: case1(1))</w:t>
      </w:r>
    </w:p>
    <w:p w:rsidR="009259B5" w:rsidRDefault="009259B5" w:rsidP="009259B5">
      <w:proofErr w:type="spellStart"/>
      <w:r>
        <w:t>switch.add_</w:t>
      </w:r>
      <w:proofErr w:type="gramStart"/>
      <w:r>
        <w:t>case</w:t>
      </w:r>
      <w:proofErr w:type="spellEnd"/>
      <w:r>
        <w:t>(</w:t>
      </w:r>
      <w:proofErr w:type="gramEnd"/>
      <w:r>
        <w:t>lambda x: x == 2, lambda: case2(2))</w:t>
      </w:r>
    </w:p>
    <w:p w:rsidR="009259B5" w:rsidRDefault="009259B5" w:rsidP="009259B5"/>
    <w:p w:rsidR="009259B5" w:rsidRDefault="009259B5" w:rsidP="009259B5">
      <w:proofErr w:type="spellStart"/>
      <w:proofErr w:type="gramStart"/>
      <w:r>
        <w:t>switch.execute</w:t>
      </w:r>
      <w:proofErr w:type="spellEnd"/>
      <w:proofErr w:type="gramEnd"/>
      <w:r>
        <w:t>(2)</w:t>
      </w:r>
    </w:p>
    <w:p w:rsidR="009259B5" w:rsidRDefault="009259B5" w:rsidP="009259B5"/>
    <w:p w:rsidR="009259B5" w:rsidRDefault="009259B5" w:rsidP="009259B5"/>
    <w:p w:rsidR="00E70B74" w:rsidRDefault="0046265F">
      <w:pPr>
        <w:pStyle w:val="Heading2"/>
      </w:pPr>
      <w:r>
        <w:t>Q3: Recursive Conditional</w:t>
      </w:r>
      <w:r>
        <w:t xml:space="preserve"> Parsing</w:t>
      </w:r>
    </w:p>
    <w:p w:rsidR="00E70B74" w:rsidRDefault="0046265F">
      <w:r>
        <w:t xml:space="preserve">Given a nested list structure that represents a set of conditions and logical operators (AND, OR) in a recursive manner, write a Python function `evaluate_conditions` that parses and evaluates this structure. For example, the input </w:t>
      </w:r>
      <w:proofErr w:type="gramStart"/>
      <w:r>
        <w:t>`[</w:t>
      </w:r>
      <w:proofErr w:type="gramEnd"/>
      <w:r>
        <w:t>'AND', [True,</w:t>
      </w:r>
      <w:r>
        <w:t xml:space="preserve"> 'OR', [False, True]]]` should evaluate to True</w:t>
      </w:r>
      <w:r>
        <w:t>.</w:t>
      </w:r>
    </w:p>
    <w:p w:rsidR="002B4B0A" w:rsidRDefault="002B4B0A" w:rsidP="002B4B0A">
      <w:r>
        <w:t xml:space="preserve">def </w:t>
      </w:r>
      <w:proofErr w:type="spellStart"/>
      <w:r>
        <w:t>evaluate_conditions</w:t>
      </w:r>
      <w:proofErr w:type="spellEnd"/>
      <w:r>
        <w:t>(conditions):</w:t>
      </w:r>
    </w:p>
    <w:p w:rsidR="002B4B0A" w:rsidRDefault="002B4B0A" w:rsidP="002B4B0A"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conditions, bool):</w:t>
      </w:r>
    </w:p>
    <w:p w:rsidR="002B4B0A" w:rsidRDefault="002B4B0A" w:rsidP="002B4B0A">
      <w:r>
        <w:t xml:space="preserve">        return conditions</w:t>
      </w:r>
    </w:p>
    <w:p w:rsidR="002B4B0A" w:rsidRDefault="002B4B0A" w:rsidP="002B4B0A"/>
    <w:p w:rsidR="002B4B0A" w:rsidRDefault="002B4B0A" w:rsidP="002B4B0A">
      <w:r>
        <w:t xml:space="preserve">    operator = </w:t>
      </w:r>
      <w:proofErr w:type="gramStart"/>
      <w:r>
        <w:t>conditions[</w:t>
      </w:r>
      <w:proofErr w:type="gramEnd"/>
      <w:r>
        <w:t>0]</w:t>
      </w:r>
    </w:p>
    <w:p w:rsidR="002B4B0A" w:rsidRDefault="002B4B0A" w:rsidP="002B4B0A">
      <w:r>
        <w:t xml:space="preserve">    operands = </w:t>
      </w:r>
      <w:proofErr w:type="gramStart"/>
      <w:r>
        <w:t>conditions[</w:t>
      </w:r>
      <w:proofErr w:type="gramEnd"/>
      <w:r>
        <w:t>1:]</w:t>
      </w:r>
    </w:p>
    <w:p w:rsidR="002B4B0A" w:rsidRDefault="002B4B0A" w:rsidP="002B4B0A"/>
    <w:p w:rsidR="002B4B0A" w:rsidRDefault="002B4B0A" w:rsidP="002B4B0A">
      <w:r>
        <w:t xml:space="preserve">    if operator == 'AND':</w:t>
      </w:r>
    </w:p>
    <w:p w:rsidR="002B4B0A" w:rsidRDefault="002B4B0A" w:rsidP="002B4B0A">
      <w:r>
        <w:t xml:space="preserve">        return all(</w:t>
      </w:r>
      <w:proofErr w:type="spellStart"/>
      <w:r>
        <w:t>evaluate_conditions</w:t>
      </w:r>
      <w:proofErr w:type="spellEnd"/>
      <w:r>
        <w:t>(operand) for operand in operands)</w:t>
      </w:r>
    </w:p>
    <w:p w:rsidR="002B4B0A" w:rsidRDefault="002B4B0A" w:rsidP="002B4B0A">
      <w:r>
        <w:t xml:space="preserve">    </w:t>
      </w:r>
      <w:proofErr w:type="spellStart"/>
      <w:r>
        <w:t>elif</w:t>
      </w:r>
      <w:proofErr w:type="spellEnd"/>
      <w:r>
        <w:t xml:space="preserve"> operator == 'OR':</w:t>
      </w:r>
    </w:p>
    <w:p w:rsidR="002B4B0A" w:rsidRDefault="002B4B0A" w:rsidP="002B4B0A">
      <w:r>
        <w:t xml:space="preserve">        return any(</w:t>
      </w:r>
      <w:proofErr w:type="spellStart"/>
      <w:r>
        <w:t>evaluate_conditions</w:t>
      </w:r>
      <w:proofErr w:type="spellEnd"/>
      <w:r>
        <w:t>(operand) for operand in operands)</w:t>
      </w:r>
    </w:p>
    <w:p w:rsidR="002B4B0A" w:rsidRDefault="002B4B0A" w:rsidP="002B4B0A">
      <w:r>
        <w:t xml:space="preserve">    </w:t>
      </w:r>
      <w:proofErr w:type="spellStart"/>
      <w:r>
        <w:t>elif</w:t>
      </w:r>
      <w:proofErr w:type="spellEnd"/>
      <w:r>
        <w:t xml:space="preserve"> operator in [True, False]:  # Handle </w:t>
      </w:r>
      <w:proofErr w:type="spellStart"/>
      <w:r>
        <w:t>boolean</w:t>
      </w:r>
      <w:proofErr w:type="spellEnd"/>
      <w:r>
        <w:t xml:space="preserve"> values within operands</w:t>
      </w:r>
    </w:p>
    <w:p w:rsidR="002B4B0A" w:rsidRDefault="002B4B0A" w:rsidP="002B4B0A">
      <w:r>
        <w:t xml:space="preserve">        return operator</w:t>
      </w:r>
    </w:p>
    <w:p w:rsidR="002B4B0A" w:rsidRDefault="002B4B0A" w:rsidP="002B4B0A">
      <w:r>
        <w:t xml:space="preserve">    else:</w:t>
      </w:r>
    </w:p>
    <w:p w:rsidR="002B4B0A" w:rsidRDefault="002B4B0A" w:rsidP="002B4B0A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operator: {}".format(operator))</w:t>
      </w:r>
    </w:p>
    <w:p w:rsidR="002B4B0A" w:rsidRDefault="002B4B0A" w:rsidP="002B4B0A"/>
    <w:p w:rsidR="002B4B0A" w:rsidRDefault="002B4B0A" w:rsidP="002B4B0A">
      <w:r>
        <w:lastRenderedPageBreak/>
        <w:t># Example usage</w:t>
      </w:r>
    </w:p>
    <w:p w:rsidR="002B4B0A" w:rsidRDefault="002B4B0A" w:rsidP="002B4B0A">
      <w:proofErr w:type="spellStart"/>
      <w:r>
        <w:t>nested_list</w:t>
      </w:r>
      <w:proofErr w:type="spellEnd"/>
      <w:r>
        <w:t xml:space="preserve"> = ['AND', ['OR', [False, True], False], True, False]</w:t>
      </w:r>
    </w:p>
    <w:p w:rsidR="002B4B0A" w:rsidRDefault="002B4B0A" w:rsidP="002B4B0A">
      <w:r>
        <w:t xml:space="preserve">result = </w:t>
      </w:r>
      <w:proofErr w:type="spellStart"/>
      <w:r>
        <w:t>evaluate_conditions</w:t>
      </w:r>
      <w:proofErr w:type="spellEnd"/>
      <w:r>
        <w:t>(</w:t>
      </w:r>
      <w:proofErr w:type="spellStart"/>
      <w:r>
        <w:t>nested_list</w:t>
      </w:r>
      <w:proofErr w:type="spellEnd"/>
      <w:r>
        <w:t>)</w:t>
      </w:r>
    </w:p>
    <w:p w:rsidR="002B4B0A" w:rsidRDefault="002B4B0A" w:rsidP="002B4B0A">
      <w:r>
        <w:t>print(</w:t>
      </w:r>
      <w:proofErr w:type="gramStart"/>
      <w:r>
        <w:t>result)  #</w:t>
      </w:r>
      <w:proofErr w:type="gramEnd"/>
      <w:r>
        <w:t xml:space="preserve"> Output: True</w:t>
      </w:r>
    </w:p>
    <w:p w:rsidR="002B4B0A" w:rsidRDefault="002B4B0A" w:rsidP="002B4B0A"/>
    <w:p w:rsidR="002B4B0A" w:rsidRDefault="002B4B0A" w:rsidP="002B4B0A"/>
    <w:p w:rsidR="009259B5" w:rsidRDefault="002B4B0A">
      <w:r>
        <w:t>output:</w:t>
      </w:r>
    </w:p>
    <w:p w:rsidR="002B4B0A" w:rsidRDefault="002B4B0A">
      <w:r w:rsidRPr="002B4B0A">
        <w:t>False</w:t>
      </w:r>
    </w:p>
    <w:p w:rsidR="00E70B74" w:rsidRDefault="0046265F">
      <w:pPr>
        <w:pStyle w:val="Heading2"/>
      </w:pPr>
      <w:r>
        <w:t>Q4: Conditional Dependency Resolver</w:t>
      </w:r>
    </w:p>
    <w:p w:rsidR="00E70B74" w:rsidRDefault="0046265F">
      <w:r>
        <w:t>Create a Python script that takes a dictionary representing tasks and their dependencies on other tasks' successful completion. Your script should determine an order in wh</w:t>
      </w:r>
      <w:r>
        <w:t>ich to execute the tasks so that all dependencies are respected. If no such order exists (due to circular dependencies), the script should raise an exception.</w:t>
      </w:r>
    </w:p>
    <w:p w:rsidR="008E21B7" w:rsidRDefault="008E21B7" w:rsidP="008E21B7">
      <w:r>
        <w:t xml:space="preserve">def </w:t>
      </w:r>
      <w:proofErr w:type="spellStart"/>
      <w:r>
        <w:t>resolve_dependencies</w:t>
      </w:r>
      <w:proofErr w:type="spellEnd"/>
      <w:r>
        <w:t>(tasks):</w:t>
      </w:r>
    </w:p>
    <w:p w:rsidR="008E21B7" w:rsidRDefault="008E21B7" w:rsidP="008E21B7">
      <w:r>
        <w:t xml:space="preserve">    graph = {task: set(dependencies) for task, dependencies in </w:t>
      </w:r>
      <w:proofErr w:type="spellStart"/>
      <w:proofErr w:type="gramStart"/>
      <w:r>
        <w:t>tasks.items</w:t>
      </w:r>
      <w:proofErr w:type="spellEnd"/>
      <w:proofErr w:type="gramEnd"/>
      <w:r>
        <w:t>()}</w:t>
      </w:r>
    </w:p>
    <w:p w:rsidR="008E21B7" w:rsidRDefault="008E21B7" w:rsidP="008E21B7">
      <w:r>
        <w:t xml:space="preserve">    result = []</w:t>
      </w:r>
    </w:p>
    <w:p w:rsidR="008E21B7" w:rsidRDefault="008E21B7" w:rsidP="008E21B7"/>
    <w:p w:rsidR="008E21B7" w:rsidRDefault="008E21B7" w:rsidP="008E21B7">
      <w:r>
        <w:t xml:space="preserve">    while graph:</w:t>
      </w:r>
    </w:p>
    <w:p w:rsidR="008E21B7" w:rsidRDefault="008E21B7" w:rsidP="008E21B7">
      <w:r>
        <w:t xml:space="preserve">        </w:t>
      </w:r>
      <w:proofErr w:type="spellStart"/>
      <w:r>
        <w:t>independent_tasks</w:t>
      </w:r>
      <w:proofErr w:type="spellEnd"/>
      <w:r>
        <w:t xml:space="preserve"> = [task for task, dependencies in </w:t>
      </w:r>
      <w:proofErr w:type="spellStart"/>
      <w:proofErr w:type="gramStart"/>
      <w:r>
        <w:t>graph.items</w:t>
      </w:r>
      <w:proofErr w:type="spellEnd"/>
      <w:proofErr w:type="gramEnd"/>
      <w:r>
        <w:t>() if not dependencies]</w:t>
      </w:r>
    </w:p>
    <w:p w:rsidR="008E21B7" w:rsidRDefault="008E21B7" w:rsidP="008E21B7">
      <w:r>
        <w:t xml:space="preserve">        </w:t>
      </w:r>
    </w:p>
    <w:p w:rsidR="008E21B7" w:rsidRDefault="008E21B7" w:rsidP="008E21B7">
      <w:r>
        <w:t xml:space="preserve">        if not </w:t>
      </w:r>
      <w:proofErr w:type="spellStart"/>
      <w:r>
        <w:t>independent_tasks</w:t>
      </w:r>
      <w:proofErr w:type="spellEnd"/>
      <w:r>
        <w:t>:</w:t>
      </w:r>
    </w:p>
    <w:p w:rsidR="008E21B7" w:rsidRDefault="008E21B7" w:rsidP="008E21B7">
      <w:r>
        <w:t xml:space="preserve">            raise </w:t>
      </w:r>
      <w:proofErr w:type="gramStart"/>
      <w:r>
        <w:t>Exception(</w:t>
      </w:r>
      <w:proofErr w:type="gramEnd"/>
      <w:r>
        <w:t>"Circular dependency detected!")</w:t>
      </w:r>
    </w:p>
    <w:p w:rsidR="008E21B7" w:rsidRDefault="008E21B7" w:rsidP="008E21B7"/>
    <w:p w:rsidR="008E21B7" w:rsidRDefault="008E21B7" w:rsidP="008E21B7">
      <w:r>
        <w:t xml:space="preserve">        for task in </w:t>
      </w:r>
      <w:proofErr w:type="spellStart"/>
      <w:r>
        <w:t>independent_tasks</w:t>
      </w:r>
      <w:proofErr w:type="spellEnd"/>
      <w:r>
        <w:t>:</w:t>
      </w:r>
    </w:p>
    <w:p w:rsidR="008E21B7" w:rsidRDefault="008E21B7" w:rsidP="008E21B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(task)</w:t>
      </w:r>
    </w:p>
    <w:p w:rsidR="008E21B7" w:rsidRDefault="008E21B7" w:rsidP="008E21B7">
      <w:r>
        <w:t xml:space="preserve">            </w:t>
      </w:r>
      <w:proofErr w:type="spellStart"/>
      <w:r>
        <w:t>graph.pop</w:t>
      </w:r>
      <w:proofErr w:type="spellEnd"/>
      <w:r>
        <w:t>(task)</w:t>
      </w:r>
    </w:p>
    <w:p w:rsidR="008E21B7" w:rsidRDefault="008E21B7" w:rsidP="008E21B7">
      <w:r>
        <w:t xml:space="preserve">            for dependencies in </w:t>
      </w:r>
      <w:proofErr w:type="spellStart"/>
      <w:proofErr w:type="gramStart"/>
      <w:r>
        <w:t>graph.values</w:t>
      </w:r>
      <w:proofErr w:type="spellEnd"/>
      <w:proofErr w:type="gramEnd"/>
      <w:r>
        <w:t>():</w:t>
      </w:r>
    </w:p>
    <w:p w:rsidR="008E21B7" w:rsidRDefault="008E21B7" w:rsidP="008E21B7">
      <w:r>
        <w:t xml:space="preserve">                </w:t>
      </w:r>
      <w:proofErr w:type="spellStart"/>
      <w:proofErr w:type="gramStart"/>
      <w:r>
        <w:t>dependencies.discard</w:t>
      </w:r>
      <w:proofErr w:type="spellEnd"/>
      <w:proofErr w:type="gramEnd"/>
      <w:r>
        <w:t>(task)</w:t>
      </w:r>
    </w:p>
    <w:p w:rsidR="008E21B7" w:rsidRDefault="008E21B7" w:rsidP="008E21B7"/>
    <w:p w:rsidR="008E21B7" w:rsidRDefault="008E21B7" w:rsidP="008E21B7">
      <w:r>
        <w:t xml:space="preserve">    return result</w:t>
      </w:r>
    </w:p>
    <w:p w:rsidR="008E21B7" w:rsidRDefault="008E21B7" w:rsidP="008E21B7"/>
    <w:p w:rsidR="008E21B7" w:rsidRDefault="008E21B7" w:rsidP="008E21B7">
      <w:r>
        <w:t># Example usage</w:t>
      </w:r>
    </w:p>
    <w:p w:rsidR="008E21B7" w:rsidRDefault="008E21B7" w:rsidP="008E21B7">
      <w:r>
        <w:t>tasks = {</w:t>
      </w:r>
    </w:p>
    <w:p w:rsidR="008E21B7" w:rsidRDefault="008E21B7" w:rsidP="008E21B7">
      <w:r>
        <w:t xml:space="preserve">    'A': ['B', 'C'],</w:t>
      </w:r>
    </w:p>
    <w:p w:rsidR="008E21B7" w:rsidRDefault="008E21B7" w:rsidP="008E21B7">
      <w:r>
        <w:t xml:space="preserve">    'B': ['D'],</w:t>
      </w:r>
    </w:p>
    <w:p w:rsidR="008E21B7" w:rsidRDefault="008E21B7" w:rsidP="008E21B7">
      <w:r>
        <w:t xml:space="preserve">    'C': ['D'],</w:t>
      </w:r>
    </w:p>
    <w:p w:rsidR="008E21B7" w:rsidRDefault="008E21B7" w:rsidP="008E21B7">
      <w:r>
        <w:t xml:space="preserve">    'D': []</w:t>
      </w:r>
    </w:p>
    <w:p w:rsidR="008E21B7" w:rsidRDefault="008E21B7" w:rsidP="008E21B7">
      <w:r>
        <w:t>}</w:t>
      </w:r>
    </w:p>
    <w:p w:rsidR="008E21B7" w:rsidRDefault="008E21B7" w:rsidP="008E21B7"/>
    <w:p w:rsidR="008E21B7" w:rsidRDefault="008E21B7" w:rsidP="008E21B7">
      <w:r>
        <w:t>try:</w:t>
      </w:r>
    </w:p>
    <w:p w:rsidR="008E21B7" w:rsidRDefault="008E21B7" w:rsidP="008E21B7">
      <w:r>
        <w:t xml:space="preserve">    </w:t>
      </w:r>
      <w:proofErr w:type="spellStart"/>
      <w:r>
        <w:t>execution_order</w:t>
      </w:r>
      <w:proofErr w:type="spellEnd"/>
      <w:r>
        <w:t xml:space="preserve"> = </w:t>
      </w:r>
      <w:proofErr w:type="spellStart"/>
      <w:r>
        <w:t>resolve_dependencies</w:t>
      </w:r>
      <w:proofErr w:type="spellEnd"/>
      <w:r>
        <w:t>(tasks)</w:t>
      </w:r>
    </w:p>
    <w:p w:rsidR="008E21B7" w:rsidRDefault="008E21B7" w:rsidP="008E21B7">
      <w:r>
        <w:t xml:space="preserve">    </w:t>
      </w:r>
      <w:proofErr w:type="gramStart"/>
      <w:r>
        <w:t>print(</w:t>
      </w:r>
      <w:proofErr w:type="gramEnd"/>
      <w:r>
        <w:t xml:space="preserve">"Execution order:", </w:t>
      </w:r>
      <w:proofErr w:type="spellStart"/>
      <w:r>
        <w:t>execution_order</w:t>
      </w:r>
      <w:proofErr w:type="spellEnd"/>
      <w:r>
        <w:t>)</w:t>
      </w:r>
    </w:p>
    <w:p w:rsidR="008E21B7" w:rsidRDefault="008E21B7" w:rsidP="008E21B7">
      <w:r>
        <w:t>except Exception as e:</w:t>
      </w:r>
    </w:p>
    <w:p w:rsidR="008E21B7" w:rsidRDefault="008E21B7" w:rsidP="008E21B7">
      <w:r>
        <w:t xml:space="preserve">    </w:t>
      </w:r>
      <w:proofErr w:type="gramStart"/>
      <w:r>
        <w:t>print(</w:t>
      </w:r>
      <w:proofErr w:type="gramEnd"/>
      <w:r>
        <w:t>"Error:", e)</w:t>
      </w:r>
    </w:p>
    <w:p w:rsidR="008E21B7" w:rsidRDefault="008E21B7" w:rsidP="008E21B7"/>
    <w:p w:rsidR="0046265F" w:rsidRDefault="008E21B7" w:rsidP="008E21B7">
      <w:r>
        <w:t xml:space="preserve">Output: </w:t>
      </w:r>
      <w:r w:rsidRPr="008E21B7">
        <w:t>Execution order: ['D', 'B', 'C', 'A']</w:t>
      </w:r>
    </w:p>
    <w:p w:rsidR="0046265F" w:rsidRDefault="0046265F" w:rsidP="0046265F">
      <w:r>
        <w:br w:type="page"/>
      </w:r>
    </w:p>
    <w:p w:rsidR="008E21B7" w:rsidRDefault="008E21B7" w:rsidP="008E21B7"/>
    <w:p w:rsidR="00E70B74" w:rsidRDefault="0046265F">
      <w:pPr>
        <w:pStyle w:val="Heading1"/>
      </w:pPr>
      <w:r>
        <w:t>SQL Questions on Triggers</w:t>
      </w:r>
    </w:p>
    <w:p w:rsidR="00E70B74" w:rsidRDefault="0046265F">
      <w:pPr>
        <w:pStyle w:val="Heading2"/>
      </w:pPr>
      <w:r>
        <w:t>Q1: Audit Log Trigger</w:t>
      </w:r>
    </w:p>
    <w:p w:rsidR="00E70B74" w:rsidRDefault="0046265F">
      <w:r>
        <w:t>Write an SQL statement to create a trigger in a P</w:t>
      </w:r>
      <w:r>
        <w:t>ostgreSQL database that automatically inserts a record into an `audit_log` table every time a row in the `employees` table is updated. The log should record the employee ID, the old salary, the new salary, and the timestamp of the change.</w:t>
      </w:r>
    </w:p>
    <w:p w:rsidR="0046265F" w:rsidRDefault="0046265F" w:rsidP="0046265F">
      <w:r>
        <w:t xml:space="preserve">CREATE OR REPLACE FUNCTION </w:t>
      </w:r>
      <w:proofErr w:type="spellStart"/>
      <w:r>
        <w:t>audit_employee_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</w:p>
    <w:p w:rsidR="0046265F" w:rsidRDefault="0046265F" w:rsidP="0046265F">
      <w:r>
        <w:t>RETURNS TRIGGER AS $$</w:t>
      </w:r>
    </w:p>
    <w:p w:rsidR="0046265F" w:rsidRDefault="0046265F" w:rsidP="0046265F">
      <w:r>
        <w:t>BEGIN</w:t>
      </w:r>
    </w:p>
    <w:p w:rsidR="0046265F" w:rsidRDefault="0046265F" w:rsidP="0046265F">
      <w:r>
        <w:t xml:space="preserve">    INSERT INTO </w:t>
      </w:r>
      <w:proofErr w:type="spellStart"/>
      <w:r>
        <w:t>audit_log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old_salary</w:t>
      </w:r>
      <w:proofErr w:type="spellEnd"/>
      <w:r>
        <w:t xml:space="preserve">, </w:t>
      </w:r>
      <w:proofErr w:type="spellStart"/>
      <w:r>
        <w:t>new_salary</w:t>
      </w:r>
      <w:proofErr w:type="spellEnd"/>
      <w:r>
        <w:t xml:space="preserve">, </w:t>
      </w:r>
      <w:proofErr w:type="spellStart"/>
      <w:r>
        <w:t>change_timestamp</w:t>
      </w:r>
      <w:proofErr w:type="spellEnd"/>
      <w:r>
        <w:t>)</w:t>
      </w:r>
    </w:p>
    <w:p w:rsidR="0046265F" w:rsidRDefault="0046265F" w:rsidP="0046265F">
      <w:r>
        <w:t xml:space="preserve">    VALUES (</w:t>
      </w:r>
      <w:proofErr w:type="spellStart"/>
      <w:r>
        <w:t>OLD.employee_id</w:t>
      </w:r>
      <w:proofErr w:type="spellEnd"/>
      <w:r>
        <w:t xml:space="preserve">, </w:t>
      </w:r>
      <w:proofErr w:type="spellStart"/>
      <w:r>
        <w:t>OLD.salary</w:t>
      </w:r>
      <w:proofErr w:type="spellEnd"/>
      <w:r>
        <w:t xml:space="preserve">, </w:t>
      </w:r>
      <w:proofErr w:type="spellStart"/>
      <w:r>
        <w:t>NEW.salary</w:t>
      </w:r>
      <w:proofErr w:type="spellEnd"/>
      <w:r>
        <w:t>, CURRENT_TIMESTAMP);</w:t>
      </w:r>
    </w:p>
    <w:p w:rsidR="0046265F" w:rsidRDefault="0046265F" w:rsidP="0046265F">
      <w:r>
        <w:t xml:space="preserve">    RETURN NEW;</w:t>
      </w:r>
    </w:p>
    <w:p w:rsidR="0046265F" w:rsidRDefault="0046265F" w:rsidP="0046265F">
      <w:r>
        <w:t>END;</w:t>
      </w:r>
    </w:p>
    <w:p w:rsidR="0046265F" w:rsidRDefault="0046265F" w:rsidP="0046265F"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46265F" w:rsidRDefault="0046265F" w:rsidP="0046265F"/>
    <w:p w:rsidR="0046265F" w:rsidRDefault="0046265F" w:rsidP="0046265F">
      <w:r>
        <w:t xml:space="preserve">CREATE TRIGGER </w:t>
      </w:r>
      <w:proofErr w:type="spellStart"/>
      <w:r>
        <w:t>employee_update_trigger</w:t>
      </w:r>
      <w:proofErr w:type="spellEnd"/>
    </w:p>
    <w:p w:rsidR="0046265F" w:rsidRDefault="0046265F" w:rsidP="0046265F">
      <w:r>
        <w:t>AFTER UPDATE ON employees</w:t>
      </w:r>
    </w:p>
    <w:p w:rsidR="0046265F" w:rsidRDefault="0046265F" w:rsidP="0046265F">
      <w:r>
        <w:t>FOR EACH ROW</w:t>
      </w:r>
    </w:p>
    <w:p w:rsidR="00D22AF5" w:rsidRDefault="0046265F" w:rsidP="0046265F">
      <w:r>
        <w:t xml:space="preserve">EXECUTE FUNCTION </w:t>
      </w:r>
      <w:proofErr w:type="spellStart"/>
      <w:r>
        <w:t>audit_employee_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:rsidR="0046265F" w:rsidRDefault="0046265F" w:rsidP="0046265F"/>
    <w:p w:rsidR="00E70B74" w:rsidRDefault="0046265F">
      <w:pPr>
        <w:pStyle w:val="Heading2"/>
      </w:pPr>
      <w:r>
        <w:t>Q2: Referential I</w:t>
      </w:r>
      <w:r>
        <w:t>ntegrity Trigger</w:t>
      </w:r>
    </w:p>
    <w:p w:rsidR="00E70B74" w:rsidRDefault="0046265F">
      <w:r>
        <w:t>Assume a `students` table and a `registrations` table in a MySQL database, where each registration is supposed to link to an existing student. Create a trigger that runs before an insert on the `registrations` table to check if the student</w:t>
      </w:r>
      <w:r>
        <w:t xml:space="preserve"> ID exists in the `students` table. If the student ID does not exist, the trigger should prevent the insert operation and raise an error.</w:t>
      </w:r>
    </w:p>
    <w:p w:rsidR="0046265F" w:rsidRDefault="0046265F">
      <w:r>
        <w:br w:type="page"/>
      </w:r>
    </w:p>
    <w:p w:rsidR="0046265F" w:rsidRDefault="0046265F" w:rsidP="0046265F">
      <w:r>
        <w:lastRenderedPageBreak/>
        <w:t xml:space="preserve">CREATE TRIGGER </w:t>
      </w:r>
      <w:proofErr w:type="spellStart"/>
      <w:r>
        <w:t>before_insert_registration</w:t>
      </w:r>
      <w:proofErr w:type="spellEnd"/>
    </w:p>
    <w:p w:rsidR="0046265F" w:rsidRDefault="0046265F" w:rsidP="0046265F">
      <w:r>
        <w:t>BEFORE INSERT ON registrations</w:t>
      </w:r>
    </w:p>
    <w:p w:rsidR="0046265F" w:rsidRDefault="0046265F" w:rsidP="0046265F">
      <w:r>
        <w:t>FOR EACH ROW</w:t>
      </w:r>
    </w:p>
    <w:p w:rsidR="0046265F" w:rsidRDefault="0046265F" w:rsidP="0046265F">
      <w:r>
        <w:t>BEGIN</w:t>
      </w:r>
    </w:p>
    <w:p w:rsidR="0046265F" w:rsidRDefault="0046265F" w:rsidP="0046265F">
      <w:r>
        <w:t xml:space="preserve">    DECLARE </w:t>
      </w:r>
      <w:proofErr w:type="spellStart"/>
      <w:r>
        <w:t>student_count</w:t>
      </w:r>
      <w:proofErr w:type="spellEnd"/>
      <w:r>
        <w:t xml:space="preserve"> INT;</w:t>
      </w:r>
    </w:p>
    <w:p w:rsidR="0046265F" w:rsidRDefault="0046265F" w:rsidP="0046265F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student_count</w:t>
      </w:r>
      <w:proofErr w:type="spellEnd"/>
      <w:r>
        <w:t xml:space="preserve"> FROM students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NEW.student_id</w:t>
      </w:r>
      <w:proofErr w:type="spellEnd"/>
      <w:r>
        <w:t>;</w:t>
      </w:r>
    </w:p>
    <w:p w:rsidR="0046265F" w:rsidRDefault="0046265F" w:rsidP="0046265F">
      <w:r>
        <w:t xml:space="preserve">    IF </w:t>
      </w:r>
      <w:proofErr w:type="spellStart"/>
      <w:r>
        <w:t>student_count</w:t>
      </w:r>
      <w:proofErr w:type="spellEnd"/>
      <w:r>
        <w:t xml:space="preserve"> = 0 THEN</w:t>
      </w:r>
    </w:p>
    <w:p w:rsidR="0046265F" w:rsidRDefault="0046265F" w:rsidP="0046265F">
      <w:r>
        <w:t xml:space="preserve">        SIGNAL SQLSTATE '45000' SET MESSAGE_TEXT = 'Error: Student ID does not exist';</w:t>
      </w:r>
    </w:p>
    <w:p w:rsidR="0046265F" w:rsidRDefault="0046265F" w:rsidP="0046265F">
      <w:r>
        <w:t xml:space="preserve">    END IF;</w:t>
      </w:r>
    </w:p>
    <w:p w:rsidR="0046265F" w:rsidRDefault="0046265F" w:rsidP="0046265F">
      <w:r>
        <w:t>END;</w:t>
      </w:r>
    </w:p>
    <w:p w:rsidR="0046265F" w:rsidRDefault="0046265F"/>
    <w:p w:rsidR="00E70B74" w:rsidRDefault="0046265F">
      <w:pPr>
        <w:pStyle w:val="Heading2"/>
      </w:pPr>
      <w:r>
        <w:t>Q3: Dynamic Trigger for Soft Delete</w:t>
      </w:r>
    </w:p>
    <w:p w:rsidR="00E70B74" w:rsidRDefault="0046265F">
      <w:r>
        <w:t>In a SQL Server database, design a trigger for the `products` table that intercept</w:t>
      </w:r>
      <w:r>
        <w:t>s delete operations. Instead of allowing a physical delete, the trigger should convert the operation into an update that sets a `deleted` column (a datetime indicating when the row was deleted) to the current timestamp, effectively implementing a soft dele</w:t>
      </w:r>
      <w:r>
        <w:t>te mechanism.</w:t>
      </w:r>
    </w:p>
    <w:p w:rsidR="0046265F" w:rsidRDefault="0046265F"/>
    <w:p w:rsidR="0046265F" w:rsidRDefault="0046265F" w:rsidP="0046265F">
      <w:r>
        <w:t xml:space="preserve">CREATE TRIGGER </w:t>
      </w:r>
      <w:proofErr w:type="spellStart"/>
      <w:r>
        <w:t>soft_delete_products</w:t>
      </w:r>
      <w:proofErr w:type="spellEnd"/>
    </w:p>
    <w:p w:rsidR="0046265F" w:rsidRDefault="0046265F" w:rsidP="0046265F">
      <w:r>
        <w:t>ON products</w:t>
      </w:r>
    </w:p>
    <w:p w:rsidR="0046265F" w:rsidRDefault="0046265F" w:rsidP="0046265F">
      <w:r>
        <w:t>INSTEAD OF DELETE</w:t>
      </w:r>
    </w:p>
    <w:p w:rsidR="0046265F" w:rsidRDefault="0046265F" w:rsidP="0046265F">
      <w:r>
        <w:t>AS</w:t>
      </w:r>
    </w:p>
    <w:p w:rsidR="0046265F" w:rsidRDefault="0046265F" w:rsidP="0046265F">
      <w:r>
        <w:t>BEGIN</w:t>
      </w:r>
    </w:p>
    <w:p w:rsidR="0046265F" w:rsidRDefault="0046265F" w:rsidP="0046265F">
      <w:r>
        <w:t xml:space="preserve">    UPDATE products</w:t>
      </w:r>
    </w:p>
    <w:p w:rsidR="0046265F" w:rsidRDefault="0046265F" w:rsidP="0046265F">
      <w:r>
        <w:t xml:space="preserve">    SET deleted = </w:t>
      </w:r>
      <w:proofErr w:type="gramStart"/>
      <w:r>
        <w:t>GETDATE(</w:t>
      </w:r>
      <w:proofErr w:type="gramEnd"/>
      <w:r>
        <w:t>)</w:t>
      </w:r>
    </w:p>
    <w:p w:rsidR="0046265F" w:rsidRDefault="0046265F" w:rsidP="0046265F">
      <w:r>
        <w:t xml:space="preserve">    WHERE </w:t>
      </w:r>
      <w:proofErr w:type="spellStart"/>
      <w:r>
        <w:t>product_id</w:t>
      </w:r>
      <w:proofErr w:type="spellEnd"/>
      <w:r>
        <w:t xml:space="preserve"> IN (SELECT </w:t>
      </w:r>
      <w:proofErr w:type="spellStart"/>
      <w:r>
        <w:t>product_id</w:t>
      </w:r>
      <w:proofErr w:type="spellEnd"/>
      <w:r>
        <w:t xml:space="preserve"> FROM deleted);</w:t>
      </w:r>
    </w:p>
    <w:p w:rsidR="0046265F" w:rsidRDefault="0046265F" w:rsidP="0046265F">
      <w:r>
        <w:t>END;</w:t>
      </w:r>
      <w:bookmarkStart w:id="0" w:name="_GoBack"/>
      <w:bookmarkEnd w:id="0"/>
    </w:p>
    <w:sectPr w:rsidR="004626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B0A"/>
    <w:rsid w:val="00326F90"/>
    <w:rsid w:val="0046265F"/>
    <w:rsid w:val="008E21B7"/>
    <w:rsid w:val="009259B5"/>
    <w:rsid w:val="00AA1D8D"/>
    <w:rsid w:val="00B27D25"/>
    <w:rsid w:val="00B47730"/>
    <w:rsid w:val="00CB0664"/>
    <w:rsid w:val="00D05DCE"/>
    <w:rsid w:val="00D22AF5"/>
    <w:rsid w:val="00E70B74"/>
    <w:rsid w:val="00EB11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4C98A"/>
  <w14:defaultImageDpi w14:val="300"/>
  <w15:docId w15:val="{FE16B3FD-EA5E-4B81-B4AE-C4EF564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D812F-32B0-4459-B1F5-D0ADE884E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Vishvash c</cp:lastModifiedBy>
  <cp:revision>4</cp:revision>
  <dcterms:created xsi:type="dcterms:W3CDTF">2013-12-23T23:15:00Z</dcterms:created>
  <dcterms:modified xsi:type="dcterms:W3CDTF">2024-03-12T12:46:00Z</dcterms:modified>
  <cp:category/>
</cp:coreProperties>
</file>