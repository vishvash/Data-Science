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FBD" w:rsidRDefault="00DB0D9E">
      <w:pPr>
        <w:pStyle w:val="Title"/>
      </w:pPr>
      <w:r>
        <w:t>Python and SQL Questions</w:t>
      </w:r>
    </w:p>
    <w:p w:rsidR="00305FBD" w:rsidRDefault="00DB0D9E">
      <w:pPr>
        <w:pStyle w:val="Heading1"/>
      </w:pPr>
      <w:r>
        <w:t>Python Questions</w:t>
      </w:r>
    </w:p>
    <w:p w:rsidR="00305FBD" w:rsidRDefault="00DB0D9E">
      <w:pPr>
        <w:pStyle w:val="Heading2"/>
      </w:pPr>
      <w:r>
        <w:t>1. Regular Expressions</w:t>
      </w:r>
    </w:p>
    <w:p w:rsidR="00305FBD" w:rsidRDefault="00DB0D9E">
      <w:r>
        <w:t>Write a Python program using regular expressions to find all adjectives in the following sentence: 'The quick brown fox jumps over the lazy dog.'</w:t>
      </w:r>
    </w:p>
    <w:p w:rsidR="00DB644F" w:rsidRDefault="00DB644F"/>
    <w:p w:rsidR="00DB644F" w:rsidRDefault="00DB644F" w:rsidP="00DB644F">
      <w:r>
        <w:t xml:space="preserve">import </w:t>
      </w:r>
      <w:proofErr w:type="spellStart"/>
      <w:r>
        <w:t>nltk</w:t>
      </w:r>
      <w:proofErr w:type="spellEnd"/>
    </w:p>
    <w:p w:rsidR="00DB644F" w:rsidRDefault="00DB644F" w:rsidP="00DB644F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:rsidR="00DB644F" w:rsidRDefault="00DB644F" w:rsidP="00DB644F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:rsidR="00DB644F" w:rsidRDefault="00DB644F" w:rsidP="00DB644F"/>
    <w:p w:rsidR="00DB644F" w:rsidRDefault="00DB644F" w:rsidP="00DB644F">
      <w:r>
        <w:t># Download the necessary NLTK data</w:t>
      </w:r>
    </w:p>
    <w:p w:rsidR="00DB644F" w:rsidRDefault="00DB644F" w:rsidP="00DB644F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:rsidR="00DB644F" w:rsidRDefault="00DB644F" w:rsidP="00DB644F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:rsidR="00DB644F" w:rsidRDefault="00DB644F" w:rsidP="00DB644F"/>
    <w:p w:rsidR="00DB644F" w:rsidRDefault="00DB644F" w:rsidP="00DB644F">
      <w:r>
        <w:t>sentence = 'The quick brown fox jumps over the lazy dog.'</w:t>
      </w:r>
    </w:p>
    <w:p w:rsidR="00DB644F" w:rsidRDefault="00DB644F" w:rsidP="00DB644F"/>
    <w:p w:rsidR="00DB644F" w:rsidRDefault="00DB644F" w:rsidP="00DB644F">
      <w:r>
        <w:t># Tokenize the sentence</w:t>
      </w:r>
    </w:p>
    <w:p w:rsidR="00DB644F" w:rsidRDefault="00DB644F" w:rsidP="00DB644F">
      <w:r>
        <w:t xml:space="preserve">words = </w:t>
      </w:r>
      <w:proofErr w:type="spellStart"/>
      <w:r>
        <w:t>word_tokenize</w:t>
      </w:r>
      <w:proofErr w:type="spellEnd"/>
      <w:r>
        <w:t>(sentence)</w:t>
      </w:r>
    </w:p>
    <w:p w:rsidR="00DB644F" w:rsidRDefault="00DB644F" w:rsidP="00DB644F"/>
    <w:p w:rsidR="00DB644F" w:rsidRDefault="00DB644F" w:rsidP="00DB644F">
      <w:r>
        <w:t># Tag the parts of speech</w:t>
      </w:r>
    </w:p>
    <w:p w:rsidR="00DB644F" w:rsidRDefault="00DB644F" w:rsidP="00DB644F">
      <w:proofErr w:type="spellStart"/>
      <w:r>
        <w:t>tagged_words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(words)</w:t>
      </w:r>
    </w:p>
    <w:p w:rsidR="00DB644F" w:rsidRDefault="00DB644F" w:rsidP="00DB644F"/>
    <w:p w:rsidR="00DB644F" w:rsidRDefault="00DB644F" w:rsidP="00DB644F">
      <w:r>
        <w:t># Initialize an empty list to store adjectives</w:t>
      </w:r>
    </w:p>
    <w:p w:rsidR="00DB644F" w:rsidRDefault="00DB644F" w:rsidP="00DB644F">
      <w:r>
        <w:t>adjectives = []</w:t>
      </w:r>
    </w:p>
    <w:p w:rsidR="00DB644F" w:rsidRDefault="00DB644F" w:rsidP="00DB644F"/>
    <w:p w:rsidR="00DB644F" w:rsidRDefault="00DB644F" w:rsidP="00DB644F">
      <w:r>
        <w:lastRenderedPageBreak/>
        <w:t># Loop through tagged words and identify adjectives (JJ)</w:t>
      </w:r>
    </w:p>
    <w:p w:rsidR="00DB644F" w:rsidRDefault="00DB644F" w:rsidP="00DB644F">
      <w:r>
        <w:t xml:space="preserve">for word, pos in </w:t>
      </w:r>
      <w:proofErr w:type="spellStart"/>
      <w:r>
        <w:t>tagged_words</w:t>
      </w:r>
      <w:proofErr w:type="spellEnd"/>
      <w:r>
        <w:t>:</w:t>
      </w:r>
    </w:p>
    <w:p w:rsidR="00DB644F" w:rsidRDefault="00DB644F" w:rsidP="00DB644F">
      <w:r>
        <w:t xml:space="preserve">    if pos == 'JJ':</w:t>
      </w:r>
    </w:p>
    <w:p w:rsidR="00DB644F" w:rsidRDefault="00DB644F" w:rsidP="00DB644F">
      <w:r>
        <w:t xml:space="preserve">        </w:t>
      </w:r>
      <w:proofErr w:type="spellStart"/>
      <w:proofErr w:type="gramStart"/>
      <w:r>
        <w:t>adjectives.append</w:t>
      </w:r>
      <w:proofErr w:type="spellEnd"/>
      <w:proofErr w:type="gramEnd"/>
      <w:r>
        <w:t>(word)</w:t>
      </w:r>
    </w:p>
    <w:p w:rsidR="00DB644F" w:rsidRDefault="00DB644F" w:rsidP="00DB644F"/>
    <w:p w:rsidR="00DB644F" w:rsidRDefault="00DB644F" w:rsidP="00DB644F">
      <w:proofErr w:type="gramStart"/>
      <w:r>
        <w:t>print(</w:t>
      </w:r>
      <w:proofErr w:type="gramEnd"/>
      <w:r>
        <w:t>"Adjectives in the sentence:", adjectives)</w:t>
      </w:r>
    </w:p>
    <w:p w:rsidR="00DB644F" w:rsidRDefault="00DB644F" w:rsidP="00DB644F"/>
    <w:p w:rsidR="00DB644F" w:rsidRDefault="00DB644F" w:rsidP="00DB644F">
      <w:r w:rsidRPr="00DB644F">
        <w:t>Adjectives in the sentence: ['quick', 'lazy']</w:t>
      </w:r>
    </w:p>
    <w:p w:rsidR="00DB644F" w:rsidRDefault="00DB644F" w:rsidP="00DB644F"/>
    <w:p w:rsidR="00305FBD" w:rsidRDefault="00DB0D9E">
      <w:pPr>
        <w:pStyle w:val="Heading2"/>
      </w:pPr>
      <w:r>
        <w:t>2. Lists</w:t>
      </w:r>
    </w:p>
    <w:p w:rsidR="00305FBD" w:rsidRDefault="00DB0D9E">
      <w:r>
        <w:t xml:space="preserve">Write a Python function that takes </w:t>
      </w:r>
      <w:r>
        <w:t>a list of numbers and returns a new list containing only the unique elements of the original list.</w:t>
      </w:r>
    </w:p>
    <w:p w:rsidR="00CC3A4B" w:rsidRDefault="00CC3A4B" w:rsidP="00CC3A4B">
      <w:r>
        <w:t xml:space="preserve">def </w:t>
      </w:r>
      <w:proofErr w:type="spellStart"/>
      <w:r>
        <w:t>unique_elements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:rsidR="00CC3A4B" w:rsidRDefault="00CC3A4B" w:rsidP="00CC3A4B">
      <w:r>
        <w:t xml:space="preserve">    return list(set(</w:t>
      </w:r>
      <w:proofErr w:type="spellStart"/>
      <w:r>
        <w:t>input_list</w:t>
      </w:r>
      <w:proofErr w:type="spellEnd"/>
      <w:r>
        <w:t>))</w:t>
      </w:r>
    </w:p>
    <w:p w:rsidR="00CC3A4B" w:rsidRDefault="00CC3A4B" w:rsidP="00CC3A4B"/>
    <w:p w:rsidR="00CC3A4B" w:rsidRDefault="00CC3A4B" w:rsidP="00CC3A4B">
      <w:r>
        <w:t>numbers = [1, 2, 3, 4, 4, 5, 6, 6, 7, 8, 8, 9]</w:t>
      </w:r>
    </w:p>
    <w:p w:rsidR="00CC3A4B" w:rsidRDefault="00CC3A4B" w:rsidP="00CC3A4B">
      <w:proofErr w:type="spellStart"/>
      <w:r>
        <w:t>unique_numbers</w:t>
      </w:r>
      <w:proofErr w:type="spellEnd"/>
      <w:r>
        <w:t xml:space="preserve"> = </w:t>
      </w:r>
      <w:proofErr w:type="spellStart"/>
      <w:r>
        <w:t>unique_elements</w:t>
      </w:r>
      <w:proofErr w:type="spellEnd"/>
      <w:r>
        <w:t>(numbers)</w:t>
      </w:r>
    </w:p>
    <w:p w:rsidR="00CC3A4B" w:rsidRDefault="00CC3A4B" w:rsidP="00CC3A4B">
      <w:r>
        <w:t>print(</w:t>
      </w:r>
      <w:proofErr w:type="spellStart"/>
      <w:r>
        <w:t>unique_numbers</w:t>
      </w:r>
      <w:proofErr w:type="spellEnd"/>
      <w:r>
        <w:t>)</w:t>
      </w:r>
    </w:p>
    <w:p w:rsidR="00CC3A4B" w:rsidRDefault="00CC3A4B"/>
    <w:p w:rsidR="00305FBD" w:rsidRDefault="00DB0D9E">
      <w:pPr>
        <w:pStyle w:val="Heading2"/>
      </w:pPr>
      <w:r>
        <w:t>3. File Handling</w:t>
      </w:r>
    </w:p>
    <w:p w:rsidR="00305FBD" w:rsidRDefault="00DB0D9E">
      <w:r>
        <w:t>Write a Python script to read a file 'data.txt' and print its content. Then, append the line 'End of the file' to it and save the changes.</w:t>
      </w:r>
    </w:p>
    <w:p w:rsidR="001B73D1" w:rsidRDefault="001B73D1"/>
    <w:p w:rsidR="001B73D1" w:rsidRDefault="001B73D1" w:rsidP="001B73D1">
      <w:r>
        <w:t># Reading the file</w:t>
      </w:r>
    </w:p>
    <w:p w:rsidR="001B73D1" w:rsidRDefault="001B73D1" w:rsidP="001B73D1">
      <w:r>
        <w:t xml:space="preserve">with </w:t>
      </w:r>
      <w:proofErr w:type="gramStart"/>
      <w:r>
        <w:t>open(</w:t>
      </w:r>
      <w:proofErr w:type="gramEnd"/>
      <w:r>
        <w:t>'data.txt', 'r') as file:</w:t>
      </w:r>
    </w:p>
    <w:p w:rsidR="001B73D1" w:rsidRDefault="001B73D1" w:rsidP="001B73D1">
      <w:r>
        <w:t xml:space="preserve">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1B73D1" w:rsidRDefault="001B73D1" w:rsidP="001B73D1">
      <w:r>
        <w:t xml:space="preserve">    </w:t>
      </w:r>
      <w:proofErr w:type="gramStart"/>
      <w:r>
        <w:t>print(</w:t>
      </w:r>
      <w:proofErr w:type="gramEnd"/>
      <w:r>
        <w:t>"Original Content:")</w:t>
      </w:r>
    </w:p>
    <w:p w:rsidR="001B73D1" w:rsidRDefault="001B73D1" w:rsidP="001B73D1">
      <w:r>
        <w:lastRenderedPageBreak/>
        <w:t xml:space="preserve">    print(content)</w:t>
      </w:r>
    </w:p>
    <w:p w:rsidR="001B73D1" w:rsidRDefault="001B73D1" w:rsidP="001B73D1"/>
    <w:p w:rsidR="001B73D1" w:rsidRDefault="001B73D1" w:rsidP="001B73D1">
      <w:r>
        <w:t># Appending to the file</w:t>
      </w:r>
    </w:p>
    <w:p w:rsidR="001B73D1" w:rsidRDefault="001B73D1" w:rsidP="001B73D1">
      <w:r>
        <w:t xml:space="preserve">with </w:t>
      </w:r>
      <w:proofErr w:type="gramStart"/>
      <w:r>
        <w:t>open(</w:t>
      </w:r>
      <w:proofErr w:type="gramEnd"/>
      <w:r>
        <w:t>'data.txt', 'a') as file:</w:t>
      </w:r>
    </w:p>
    <w:p w:rsidR="001B73D1" w:rsidRDefault="001B73D1" w:rsidP="001B73D1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('\</w:t>
      </w:r>
      <w:proofErr w:type="spellStart"/>
      <w:r>
        <w:t>nEnd</w:t>
      </w:r>
      <w:proofErr w:type="spellEnd"/>
      <w:r>
        <w:t xml:space="preserve"> of the file')</w:t>
      </w:r>
    </w:p>
    <w:p w:rsidR="001B73D1" w:rsidRDefault="001B73D1" w:rsidP="001B73D1"/>
    <w:p w:rsidR="001B73D1" w:rsidRDefault="001B73D1" w:rsidP="001B73D1">
      <w:proofErr w:type="gramStart"/>
      <w:r>
        <w:t>print(</w:t>
      </w:r>
      <w:proofErr w:type="gramEnd"/>
      <w:r>
        <w:t>"File Updated Successfully!")</w:t>
      </w:r>
    </w:p>
    <w:p w:rsidR="001B73D1" w:rsidRDefault="001B73D1" w:rsidP="001B73D1"/>
    <w:p w:rsidR="001B73D1" w:rsidRDefault="001B73D1" w:rsidP="001B73D1"/>
    <w:p w:rsidR="00305FBD" w:rsidRDefault="00DB0D9E">
      <w:pPr>
        <w:pStyle w:val="Heading2"/>
      </w:pPr>
      <w:r>
        <w:t>4</w:t>
      </w:r>
      <w:r>
        <w:t>. Exception Handling</w:t>
      </w:r>
    </w:p>
    <w:p w:rsidR="00305FBD" w:rsidRDefault="00DB0D9E">
      <w:r>
        <w:t>Write a Python program to handle an exception thrown by the following code block: division = 10 / 0. Catch the exception and print an error message.</w:t>
      </w:r>
    </w:p>
    <w:p w:rsidR="001B73D1" w:rsidRDefault="001B73D1" w:rsidP="001B73D1">
      <w:r>
        <w:t>try:</w:t>
      </w:r>
    </w:p>
    <w:p w:rsidR="001B73D1" w:rsidRDefault="001B73D1" w:rsidP="001B73D1">
      <w:r>
        <w:t xml:space="preserve">    division = 10 / 0</w:t>
      </w:r>
    </w:p>
    <w:p w:rsidR="001B73D1" w:rsidRDefault="001B73D1" w:rsidP="001B73D1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:rsidR="001B73D1" w:rsidRDefault="001B73D1" w:rsidP="001B73D1">
      <w:r>
        <w:t xml:space="preserve">    </w:t>
      </w:r>
      <w:proofErr w:type="gramStart"/>
      <w:r>
        <w:t>print(</w:t>
      </w:r>
      <w:proofErr w:type="gramEnd"/>
      <w:r>
        <w:t>"Error: Division by zero!")</w:t>
      </w:r>
    </w:p>
    <w:p w:rsidR="001B73D1" w:rsidRDefault="001B73D1"/>
    <w:p w:rsidR="00305FBD" w:rsidRDefault="00DB0D9E">
      <w:pPr>
        <w:pStyle w:val="Heading1"/>
      </w:pPr>
      <w:r>
        <w:t>SQL Questions</w:t>
      </w:r>
    </w:p>
    <w:p w:rsidR="00305FBD" w:rsidRDefault="00DB0D9E">
      <w:pPr>
        <w:pStyle w:val="Heading2"/>
      </w:pPr>
      <w:r>
        <w:t>1. Joins</w:t>
      </w:r>
    </w:p>
    <w:p w:rsidR="00305FBD" w:rsidRDefault="00DB0D9E">
      <w:r>
        <w:t>Write an SQL query to select all employees' names and their dep</w:t>
      </w:r>
      <w:r>
        <w:t>artment names. Use the tables 'employees' and 'departments', where '</w:t>
      </w:r>
      <w:proofErr w:type="spellStart"/>
      <w:r>
        <w:t>department_id</w:t>
      </w:r>
      <w:proofErr w:type="spellEnd"/>
      <w:r>
        <w:t>' is a foreign key in 'employees' table that references 'id' in 'departments' table. Assume both tables have 'name' columns.</w:t>
      </w:r>
    </w:p>
    <w:p w:rsidR="001B73D1" w:rsidRDefault="001B73D1" w:rsidP="001B73D1">
      <w:r>
        <w:t xml:space="preserve">SELECT e.name AS </w:t>
      </w:r>
      <w:proofErr w:type="spellStart"/>
      <w:r>
        <w:t>employee_name</w:t>
      </w:r>
      <w:proofErr w:type="spellEnd"/>
      <w:r>
        <w:t xml:space="preserve">, d.name AS </w:t>
      </w:r>
      <w:proofErr w:type="spellStart"/>
      <w:r>
        <w:t>department_name</w:t>
      </w:r>
      <w:proofErr w:type="spellEnd"/>
    </w:p>
    <w:p w:rsidR="001B73D1" w:rsidRDefault="001B73D1" w:rsidP="001B73D1">
      <w:r>
        <w:t>FROM employees e</w:t>
      </w:r>
    </w:p>
    <w:p w:rsidR="001B73D1" w:rsidRDefault="001B73D1" w:rsidP="001B73D1"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d.id;</w:t>
      </w:r>
    </w:p>
    <w:p w:rsidR="001B73D1" w:rsidRDefault="001B73D1"/>
    <w:p w:rsidR="00305FBD" w:rsidRDefault="00DB0D9E">
      <w:pPr>
        <w:pStyle w:val="Heading2"/>
      </w:pPr>
      <w:r>
        <w:lastRenderedPageBreak/>
        <w:t>2. Subquery</w:t>
      </w:r>
    </w:p>
    <w:p w:rsidR="00305FBD" w:rsidRDefault="00DB0D9E">
      <w:r>
        <w:t>Write an SQL query to find the names o</w:t>
      </w:r>
      <w:r>
        <w:t>f employees who earn more than the average salary in their department. Use the tables 'employees' (with columns 'name', 'salary', and '</w:t>
      </w:r>
      <w:proofErr w:type="spellStart"/>
      <w:r>
        <w:t>department_id</w:t>
      </w:r>
      <w:proofErr w:type="spellEnd"/>
      <w:r>
        <w:t>') and 'departments' (with columns 'id', 'name').</w:t>
      </w:r>
    </w:p>
    <w:p w:rsidR="001B73D1" w:rsidRDefault="001B73D1" w:rsidP="001B73D1">
      <w:r>
        <w:t>SELECT e.name</w:t>
      </w:r>
    </w:p>
    <w:p w:rsidR="001B73D1" w:rsidRDefault="001B73D1" w:rsidP="001B73D1">
      <w:r>
        <w:t>FROM employees e</w:t>
      </w:r>
    </w:p>
    <w:p w:rsidR="001B73D1" w:rsidRDefault="001B73D1" w:rsidP="001B73D1">
      <w:r>
        <w:t>JOIN (</w:t>
      </w:r>
    </w:p>
    <w:p w:rsidR="001B73D1" w:rsidRDefault="001B73D1" w:rsidP="001B73D1">
      <w:r>
        <w:t xml:space="preserve">    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:rsidR="001B73D1" w:rsidRDefault="001B73D1" w:rsidP="001B73D1">
      <w:r>
        <w:t xml:space="preserve">    FROM employees</w:t>
      </w:r>
    </w:p>
    <w:p w:rsidR="001B73D1" w:rsidRDefault="001B73D1" w:rsidP="001B73D1">
      <w:r>
        <w:t xml:space="preserve">    GROUP BY </w:t>
      </w:r>
      <w:proofErr w:type="spellStart"/>
      <w:r>
        <w:t>department_id</w:t>
      </w:r>
      <w:proofErr w:type="spellEnd"/>
    </w:p>
    <w:p w:rsidR="001B73D1" w:rsidRDefault="001B73D1" w:rsidP="001B73D1">
      <w:r>
        <w:t xml:space="preserve">) AS </w:t>
      </w:r>
      <w:proofErr w:type="spellStart"/>
      <w:r>
        <w:t>dept_avg</w:t>
      </w:r>
      <w:proofErr w:type="spellEnd"/>
      <w:r>
        <w:t xml:space="preserve">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dept_avg.department_id</w:t>
      </w:r>
      <w:proofErr w:type="spellEnd"/>
    </w:p>
    <w:p w:rsidR="001B73D1" w:rsidRDefault="001B73D1" w:rsidP="001B73D1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</w:t>
      </w:r>
      <w:proofErr w:type="spellStart"/>
      <w:r>
        <w:t>dept_avg.avg_salary</w:t>
      </w:r>
      <w:proofErr w:type="spellEnd"/>
      <w:r>
        <w:t>;</w:t>
      </w:r>
    </w:p>
    <w:p w:rsidR="001B73D1" w:rsidRDefault="001B73D1"/>
    <w:p w:rsidR="00305FBD" w:rsidRDefault="00DB0D9E">
      <w:pPr>
        <w:pStyle w:val="Heading2"/>
      </w:pPr>
      <w:r>
        <w:t>3. Joins (Different Context)</w:t>
      </w:r>
    </w:p>
    <w:p w:rsidR="00305FBD" w:rsidRDefault="00DB0D9E">
      <w:r>
        <w:t>Write an SQL query to find al</w:t>
      </w:r>
      <w:r>
        <w:t>l products sold in the year 2020. Use the 'orders' table (with columns 'id', '</w:t>
      </w:r>
      <w:proofErr w:type="spellStart"/>
      <w:r>
        <w:t>product_id</w:t>
      </w:r>
      <w:proofErr w:type="spellEnd"/>
      <w:r>
        <w:t>', '</w:t>
      </w:r>
      <w:proofErr w:type="spellStart"/>
      <w:r>
        <w:t>order_date</w:t>
      </w:r>
      <w:proofErr w:type="spellEnd"/>
      <w:r>
        <w:t>') and the 'products' table (with columns 'id', 'name'). Assume the '</w:t>
      </w:r>
      <w:proofErr w:type="spellStart"/>
      <w:r>
        <w:t>product_id</w:t>
      </w:r>
      <w:proofErr w:type="spellEnd"/>
      <w:r>
        <w:t>' in 'orders' is a foreign key that references 'id' in 'products' table.</w:t>
      </w:r>
    </w:p>
    <w:p w:rsidR="00AE52FA" w:rsidRDefault="00AE52FA" w:rsidP="00AE52FA">
      <w:r>
        <w:t xml:space="preserve">SELECT p.name AS </w:t>
      </w:r>
      <w:proofErr w:type="spellStart"/>
      <w:r>
        <w:t>product_name</w:t>
      </w:r>
      <w:proofErr w:type="spellEnd"/>
    </w:p>
    <w:p w:rsidR="00AE52FA" w:rsidRDefault="00AE52FA" w:rsidP="00AE52FA">
      <w:r>
        <w:t>FROM orders o</w:t>
      </w:r>
    </w:p>
    <w:p w:rsidR="00AE52FA" w:rsidRDefault="00AE52FA" w:rsidP="00AE52FA">
      <w:r>
        <w:t xml:space="preserve">JOIN products p 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p.id</w:t>
      </w:r>
    </w:p>
    <w:p w:rsidR="001B73D1" w:rsidRDefault="00AE52FA" w:rsidP="00AE52FA">
      <w:r>
        <w:t>WHERE YEAR(</w:t>
      </w:r>
      <w:proofErr w:type="spellStart"/>
      <w:r>
        <w:t>o.order_date</w:t>
      </w:r>
      <w:proofErr w:type="spellEnd"/>
      <w:r>
        <w:t>) = 2020;</w:t>
      </w:r>
      <w:bookmarkStart w:id="0" w:name="_GoBack"/>
      <w:bookmarkEnd w:id="0"/>
    </w:p>
    <w:sectPr w:rsidR="001B73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D9E" w:rsidRDefault="00DB0D9E">
      <w:pPr>
        <w:spacing w:line="240" w:lineRule="auto"/>
      </w:pPr>
      <w:r>
        <w:separator/>
      </w:r>
    </w:p>
  </w:endnote>
  <w:endnote w:type="continuationSeparator" w:id="0">
    <w:p w:rsidR="00DB0D9E" w:rsidRDefault="00DB0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D9E" w:rsidRDefault="00DB0D9E">
      <w:pPr>
        <w:spacing w:after="0"/>
      </w:pPr>
      <w:r>
        <w:separator/>
      </w:r>
    </w:p>
  </w:footnote>
  <w:footnote w:type="continuationSeparator" w:id="0">
    <w:p w:rsidR="00DB0D9E" w:rsidRDefault="00DB0D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3D1"/>
    <w:rsid w:val="0029639D"/>
    <w:rsid w:val="00305FBD"/>
    <w:rsid w:val="00326F90"/>
    <w:rsid w:val="00AA1D8D"/>
    <w:rsid w:val="00AE52FA"/>
    <w:rsid w:val="00B47730"/>
    <w:rsid w:val="00CB0664"/>
    <w:rsid w:val="00CC3A4B"/>
    <w:rsid w:val="00DB0D9E"/>
    <w:rsid w:val="00DB644F"/>
    <w:rsid w:val="00FC693F"/>
    <w:rsid w:val="056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B0F51"/>
  <w14:defaultImageDpi w14:val="300"/>
  <w15:docId w15:val="{F9B6703C-7D0F-4A49-8844-18CBAF45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B179A2-5A49-4EDF-AA05-E89750E8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Vishvash c</cp:lastModifiedBy>
  <cp:revision>4</cp:revision>
  <dcterms:created xsi:type="dcterms:W3CDTF">2013-12-23T23:15:00Z</dcterms:created>
  <dcterms:modified xsi:type="dcterms:W3CDTF">2024-03-11T13:18:00Z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39C42E96AD5143F288D8883565C693B1_12</vt:lpwstr>
  </property>
</Properties>
</file>