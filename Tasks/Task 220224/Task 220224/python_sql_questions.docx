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8FD" w:rsidRDefault="00E16909">
      <w:pPr>
        <w:pStyle w:val="Title"/>
      </w:pPr>
      <w:r>
        <w:t>Python and SQL Questions</w:t>
      </w:r>
    </w:p>
    <w:p w:rsidR="00EF08FD" w:rsidRDefault="00E16909">
      <w:pPr>
        <w:pStyle w:val="Heading1"/>
      </w:pPr>
      <w:r>
        <w:t>Python Questions</w:t>
      </w:r>
    </w:p>
    <w:p w:rsidR="00EF08FD" w:rsidRDefault="00E16909">
      <w:pPr>
        <w:pStyle w:val="Heading2"/>
      </w:pPr>
      <w:r>
        <w:t>Question 1: Validate Email Addresses</w:t>
      </w:r>
    </w:p>
    <w:p w:rsidR="00EF08FD" w:rsidRDefault="00E16909">
      <w:r>
        <w:t xml:space="preserve">Write a Python function named `validate_email` that takes a string as input and returns `True` if the string is a valid email address, and `False` otherwise. An email is </w:t>
      </w:r>
      <w:r>
        <w:t>considered valid if it follows the pattern `username@domain.extension`, where:</w:t>
      </w:r>
      <w:r>
        <w:br/>
        <w:t>- `username` is a combination of alphanumeric characters, underscores (_), or periods (.).</w:t>
      </w:r>
      <w:r>
        <w:br/>
        <w:t>- `domain` is a combination of alphanumeric characters.</w:t>
      </w:r>
      <w:r>
        <w:br/>
        <w:t>- `extension` is two to four a</w:t>
      </w:r>
      <w:r>
        <w:t>lphabets long.</w:t>
      </w:r>
      <w:r>
        <w:br/>
      </w:r>
      <w:r>
        <w:br/>
        <w:t>Use regular expressions to validate the email and a try-except block to handle any potential errors during the validation process.</w:t>
      </w:r>
    </w:p>
    <w:p w:rsidR="000838A2" w:rsidRDefault="000838A2" w:rsidP="000838A2">
      <w:r>
        <w:t>import re</w:t>
      </w:r>
    </w:p>
    <w:p w:rsidR="000838A2" w:rsidRDefault="000838A2" w:rsidP="000838A2">
      <w:r>
        <w:t xml:space="preserve">def </w:t>
      </w:r>
      <w:proofErr w:type="spellStart"/>
      <w:r>
        <w:t>validate_email</w:t>
      </w:r>
      <w:proofErr w:type="spellEnd"/>
      <w:r>
        <w:t>(email):</w:t>
      </w:r>
    </w:p>
    <w:p w:rsidR="000838A2" w:rsidRDefault="000838A2" w:rsidP="000838A2">
      <w:r>
        <w:t xml:space="preserve">    pattern = r'^[\w\-</w:t>
      </w:r>
      <w:proofErr w:type="gramStart"/>
      <w:r>
        <w:t>.]+</w:t>
      </w:r>
      <w:proofErr w:type="gramEnd"/>
      <w:r>
        <w:t>@[A-Za-z0-9]+\.[A-Za-z]{2,4}$'</w:t>
      </w:r>
    </w:p>
    <w:p w:rsidR="000838A2" w:rsidRDefault="000838A2" w:rsidP="000838A2">
      <w:r>
        <w:t xml:space="preserve">    try:</w:t>
      </w:r>
    </w:p>
    <w:p w:rsidR="000838A2" w:rsidRDefault="000838A2" w:rsidP="000838A2">
      <w:r>
        <w:t xml:space="preserve">        if </w:t>
      </w:r>
      <w:proofErr w:type="spellStart"/>
      <w:proofErr w:type="gramStart"/>
      <w:r>
        <w:t>re.match</w:t>
      </w:r>
      <w:proofErr w:type="spellEnd"/>
      <w:proofErr w:type="gramEnd"/>
      <w:r>
        <w:t>(pattern, email):</w:t>
      </w:r>
    </w:p>
    <w:p w:rsidR="000838A2" w:rsidRDefault="000838A2" w:rsidP="000838A2">
      <w:r>
        <w:t xml:space="preserve">            return True</w:t>
      </w:r>
    </w:p>
    <w:p w:rsidR="000838A2" w:rsidRDefault="000838A2" w:rsidP="000838A2">
      <w:r>
        <w:t xml:space="preserve">        else:</w:t>
      </w:r>
    </w:p>
    <w:p w:rsidR="000838A2" w:rsidRDefault="000838A2" w:rsidP="000838A2">
      <w:r>
        <w:t xml:space="preserve">            return False</w:t>
      </w:r>
    </w:p>
    <w:p w:rsidR="000838A2" w:rsidRDefault="000838A2" w:rsidP="000838A2">
      <w:r>
        <w:t xml:space="preserve">    except Exception as e:</w:t>
      </w:r>
    </w:p>
    <w:p w:rsidR="000838A2" w:rsidRDefault="000838A2" w:rsidP="000838A2">
      <w:r>
        <w:t xml:space="preserve">        </w:t>
      </w:r>
      <w:proofErr w:type="gramStart"/>
      <w:r>
        <w:t>print(</w:t>
      </w:r>
      <w:proofErr w:type="gramEnd"/>
      <w:r>
        <w:t>"An error occurred during email validation:", e)</w:t>
      </w:r>
    </w:p>
    <w:p w:rsidR="000838A2" w:rsidRDefault="000838A2" w:rsidP="000838A2">
      <w:r>
        <w:t xml:space="preserve">        return False</w:t>
      </w:r>
    </w:p>
    <w:p w:rsidR="000838A2" w:rsidRDefault="000838A2" w:rsidP="000838A2">
      <w:r>
        <w:t>print(</w:t>
      </w:r>
      <w:proofErr w:type="spellStart"/>
      <w:r>
        <w:t>validate_email</w:t>
      </w:r>
      <w:proofErr w:type="spellEnd"/>
      <w:r>
        <w:t>("vishva@gmail.com"))</w:t>
      </w:r>
    </w:p>
    <w:p w:rsidR="000838A2" w:rsidRDefault="000838A2" w:rsidP="000838A2">
      <w:r>
        <w:t>print(</w:t>
      </w:r>
      <w:proofErr w:type="spellStart"/>
      <w:r>
        <w:t>validate_email</w:t>
      </w:r>
      <w:proofErr w:type="spellEnd"/>
      <w:r>
        <w:t>("</w:t>
      </w:r>
      <w:proofErr w:type="spellStart"/>
      <w:r>
        <w:t>vishva@gmail.c</w:t>
      </w:r>
      <w:proofErr w:type="spellEnd"/>
      <w:r>
        <w:t>"))</w:t>
      </w:r>
    </w:p>
    <w:p w:rsidR="000838A2" w:rsidRDefault="000838A2" w:rsidP="000838A2">
      <w:r>
        <w:t>print(</w:t>
      </w:r>
      <w:proofErr w:type="spellStart"/>
      <w:r>
        <w:t>validate_email</w:t>
      </w:r>
      <w:proofErr w:type="spellEnd"/>
      <w:r>
        <w:t>("</w:t>
      </w:r>
      <w:proofErr w:type="spellStart"/>
      <w:r>
        <w:t>vishv</w:t>
      </w:r>
      <w:proofErr w:type="spellEnd"/>
      <w:r>
        <w:t>@@gmail.com"))</w:t>
      </w:r>
    </w:p>
    <w:p w:rsidR="000838A2" w:rsidRDefault="000838A2" w:rsidP="000838A2">
      <w:r>
        <w:t>print(</w:t>
      </w:r>
      <w:proofErr w:type="spellStart"/>
      <w:r>
        <w:t>validate_email</w:t>
      </w:r>
      <w:proofErr w:type="spellEnd"/>
      <w:r>
        <w:t>("vishva@12.com"))</w:t>
      </w:r>
    </w:p>
    <w:p w:rsidR="000838A2" w:rsidRDefault="000838A2" w:rsidP="000838A2">
      <w:r>
        <w:t>print(</w:t>
      </w:r>
      <w:proofErr w:type="spellStart"/>
      <w:r>
        <w:t>validate_email</w:t>
      </w:r>
      <w:proofErr w:type="spellEnd"/>
      <w:r>
        <w:t>("vishva@12.c1"))</w:t>
      </w:r>
    </w:p>
    <w:p w:rsidR="00D34527" w:rsidRDefault="000838A2" w:rsidP="000838A2">
      <w:r>
        <w:lastRenderedPageBreak/>
        <w:t>print(</w:t>
      </w:r>
      <w:proofErr w:type="spellStart"/>
      <w:r>
        <w:t>validate_email</w:t>
      </w:r>
      <w:proofErr w:type="spellEnd"/>
      <w:r>
        <w:t>("AvBvishvaqqqqqqwe@gmailasdffffffs.com"))</w:t>
      </w:r>
    </w:p>
    <w:p w:rsidR="000838A2" w:rsidRDefault="000838A2" w:rsidP="000838A2">
      <w:pPr>
        <w:rPr>
          <w:b/>
        </w:rPr>
      </w:pPr>
      <w:r>
        <w:rPr>
          <w:b/>
        </w:rPr>
        <w:t>Output:</w:t>
      </w:r>
    </w:p>
    <w:p w:rsidR="000838A2" w:rsidRPr="000838A2" w:rsidRDefault="000838A2" w:rsidP="000838A2">
      <w:pPr>
        <w:rPr>
          <w:b/>
        </w:rPr>
      </w:pPr>
      <w:r w:rsidRPr="000838A2">
        <w:rPr>
          <w:b/>
        </w:rPr>
        <w:t>True</w:t>
      </w:r>
    </w:p>
    <w:p w:rsidR="000838A2" w:rsidRPr="000838A2" w:rsidRDefault="000838A2" w:rsidP="000838A2">
      <w:pPr>
        <w:rPr>
          <w:b/>
        </w:rPr>
      </w:pPr>
      <w:r w:rsidRPr="000838A2">
        <w:rPr>
          <w:b/>
        </w:rPr>
        <w:t>False</w:t>
      </w:r>
    </w:p>
    <w:p w:rsidR="000838A2" w:rsidRPr="000838A2" w:rsidRDefault="000838A2" w:rsidP="000838A2">
      <w:pPr>
        <w:rPr>
          <w:b/>
        </w:rPr>
      </w:pPr>
      <w:r w:rsidRPr="000838A2">
        <w:rPr>
          <w:b/>
        </w:rPr>
        <w:t>False</w:t>
      </w:r>
    </w:p>
    <w:p w:rsidR="000838A2" w:rsidRPr="000838A2" w:rsidRDefault="000838A2" w:rsidP="000838A2">
      <w:pPr>
        <w:rPr>
          <w:b/>
        </w:rPr>
      </w:pPr>
      <w:r w:rsidRPr="000838A2">
        <w:rPr>
          <w:b/>
        </w:rPr>
        <w:t>True</w:t>
      </w:r>
    </w:p>
    <w:p w:rsidR="000838A2" w:rsidRPr="000838A2" w:rsidRDefault="000838A2" w:rsidP="000838A2">
      <w:pPr>
        <w:rPr>
          <w:b/>
        </w:rPr>
      </w:pPr>
      <w:r w:rsidRPr="000838A2">
        <w:rPr>
          <w:b/>
        </w:rPr>
        <w:t>False</w:t>
      </w:r>
    </w:p>
    <w:p w:rsidR="000838A2" w:rsidRPr="000838A2" w:rsidRDefault="000838A2" w:rsidP="000838A2">
      <w:pPr>
        <w:rPr>
          <w:b/>
        </w:rPr>
      </w:pPr>
      <w:r w:rsidRPr="000838A2">
        <w:rPr>
          <w:b/>
        </w:rPr>
        <w:t>True</w:t>
      </w:r>
    </w:p>
    <w:p w:rsidR="00EF08FD" w:rsidRDefault="00E16909">
      <w:pPr>
        <w:pStyle w:val="Heading2"/>
      </w:pPr>
      <w:r>
        <w:t>Question 2: Extract Dates from Text</w:t>
      </w:r>
    </w:p>
    <w:p w:rsidR="00EF08FD" w:rsidRDefault="00E16909">
      <w:r>
        <w:t>Write a Python function called `extract_dates` that accepts a string cont</w:t>
      </w:r>
      <w:r>
        <w:t>aining text and returns a list of dates found in the text. The dates could be in the format `DD/MM/YYYY`, `DD-MM-YYYY`, or `DD.MM.YYYY`. Your function should use regular expressions to find these patterns and return the list of dates in the format `YYYY-MM</w:t>
      </w:r>
      <w:r>
        <w:t>-DD`. Use try-except blocks to gracefully handle any errors in the conversion process, especially with invalid date formats.</w:t>
      </w:r>
    </w:p>
    <w:p w:rsidR="00042D51" w:rsidRDefault="00042D51" w:rsidP="00042D51">
      <w:r>
        <w:t>import re</w:t>
      </w:r>
    </w:p>
    <w:p w:rsidR="00042D51" w:rsidRDefault="00042D51" w:rsidP="00042D51">
      <w:r>
        <w:t>from datetime import datetime</w:t>
      </w:r>
    </w:p>
    <w:p w:rsidR="00042D51" w:rsidRDefault="00042D51" w:rsidP="00042D51"/>
    <w:p w:rsidR="00042D51" w:rsidRDefault="00042D51" w:rsidP="00042D51">
      <w:r>
        <w:t xml:space="preserve">def </w:t>
      </w:r>
      <w:proofErr w:type="spellStart"/>
      <w:r>
        <w:t>extract_dates</w:t>
      </w:r>
      <w:proofErr w:type="spellEnd"/>
      <w:r>
        <w:t>(text):</w:t>
      </w:r>
    </w:p>
    <w:p w:rsidR="00042D51" w:rsidRDefault="00042D51" w:rsidP="00042D51">
      <w:r>
        <w:t xml:space="preserve">    try:</w:t>
      </w:r>
    </w:p>
    <w:p w:rsidR="00042D51" w:rsidRDefault="00042D51" w:rsidP="00042D51">
      <w:r>
        <w:t xml:space="preserve">        </w:t>
      </w:r>
      <w:proofErr w:type="spellStart"/>
      <w:r>
        <w:t>date_formats</w:t>
      </w:r>
      <w:proofErr w:type="spellEnd"/>
      <w:r>
        <w:t xml:space="preserve"> = r'\b</w:t>
      </w:r>
      <w:proofErr w:type="gramStart"/>
      <w:r>
        <w:t>(?:</w:t>
      </w:r>
      <w:proofErr w:type="gramEnd"/>
      <w:r>
        <w:t>\d{2}[\/.-]\d{2}[\/.-]\d{4})\b'</w:t>
      </w:r>
    </w:p>
    <w:p w:rsidR="00042D51" w:rsidRDefault="00042D51" w:rsidP="00042D51">
      <w:r>
        <w:t xml:space="preserve">        dates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date_formats</w:t>
      </w:r>
      <w:proofErr w:type="spellEnd"/>
      <w:r>
        <w:t>, text)</w:t>
      </w:r>
    </w:p>
    <w:p w:rsidR="00042D51" w:rsidRDefault="00042D51" w:rsidP="00042D51">
      <w:r>
        <w:t xml:space="preserve">        </w:t>
      </w:r>
      <w:proofErr w:type="spellStart"/>
      <w:r>
        <w:t>formatted_dates</w:t>
      </w:r>
      <w:proofErr w:type="spellEnd"/>
      <w:r>
        <w:t xml:space="preserve"> = []</w:t>
      </w:r>
    </w:p>
    <w:p w:rsidR="00042D51" w:rsidRDefault="00042D51" w:rsidP="00042D51">
      <w:r>
        <w:t xml:space="preserve">        </w:t>
      </w:r>
    </w:p>
    <w:p w:rsidR="00042D51" w:rsidRDefault="00042D51" w:rsidP="00042D51">
      <w:r>
        <w:t xml:space="preserve">        for date in dates:</w:t>
      </w:r>
    </w:p>
    <w:p w:rsidR="00042D51" w:rsidRDefault="00042D51" w:rsidP="00042D51">
      <w:r>
        <w:t xml:space="preserve">            try:</w:t>
      </w:r>
    </w:p>
    <w:p w:rsidR="00042D51" w:rsidRDefault="00042D51" w:rsidP="00042D51">
      <w:r>
        <w:t xml:space="preserve">                </w:t>
      </w:r>
      <w:proofErr w:type="spellStart"/>
      <w:r>
        <w:t>formatted_date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(date, '%d/%m/%Y').</w:t>
      </w:r>
      <w:proofErr w:type="spellStart"/>
      <w:r>
        <w:t>strftime</w:t>
      </w:r>
      <w:proofErr w:type="spellEnd"/>
      <w:r>
        <w:t>('%Y-%m-%d')</w:t>
      </w:r>
    </w:p>
    <w:p w:rsidR="00042D51" w:rsidRDefault="00042D51" w:rsidP="00042D51">
      <w:r>
        <w:t xml:space="preserve">                </w:t>
      </w:r>
      <w:proofErr w:type="spellStart"/>
      <w:r>
        <w:t>formatted_</w:t>
      </w:r>
      <w:proofErr w:type="gramStart"/>
      <w:r>
        <w:t>dates.append</w:t>
      </w:r>
      <w:proofErr w:type="spellEnd"/>
      <w:proofErr w:type="gramEnd"/>
      <w:r>
        <w:t>(</w:t>
      </w:r>
      <w:proofErr w:type="spellStart"/>
      <w:r>
        <w:t>formatted_date</w:t>
      </w:r>
      <w:proofErr w:type="spellEnd"/>
      <w:r>
        <w:t>)</w:t>
      </w:r>
    </w:p>
    <w:p w:rsidR="00042D51" w:rsidRDefault="00042D51" w:rsidP="00042D51">
      <w:r>
        <w:lastRenderedPageBreak/>
        <w:t xml:space="preserve">            except </w:t>
      </w:r>
      <w:proofErr w:type="spellStart"/>
      <w:r>
        <w:t>ValueError</w:t>
      </w:r>
      <w:proofErr w:type="spellEnd"/>
      <w:r>
        <w:t>:</w:t>
      </w:r>
    </w:p>
    <w:p w:rsidR="00042D51" w:rsidRDefault="00042D51" w:rsidP="00042D51">
      <w:r>
        <w:t xml:space="preserve">                pass</w:t>
      </w:r>
    </w:p>
    <w:p w:rsidR="00042D51" w:rsidRDefault="00042D51" w:rsidP="00042D51">
      <w:r>
        <w:t xml:space="preserve">            try:</w:t>
      </w:r>
    </w:p>
    <w:p w:rsidR="00042D51" w:rsidRDefault="00042D51" w:rsidP="00042D51">
      <w:r>
        <w:t xml:space="preserve">                </w:t>
      </w:r>
      <w:proofErr w:type="spellStart"/>
      <w:r>
        <w:t>formatted_date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(date, '%d-%m-%Y').</w:t>
      </w:r>
      <w:proofErr w:type="spellStart"/>
      <w:r>
        <w:t>strftime</w:t>
      </w:r>
      <w:proofErr w:type="spellEnd"/>
      <w:r>
        <w:t>('%Y-%m-%d')</w:t>
      </w:r>
    </w:p>
    <w:p w:rsidR="00042D51" w:rsidRDefault="00042D51" w:rsidP="00042D51">
      <w:r>
        <w:t xml:space="preserve">                </w:t>
      </w:r>
      <w:proofErr w:type="spellStart"/>
      <w:r>
        <w:t>formatted_</w:t>
      </w:r>
      <w:proofErr w:type="gramStart"/>
      <w:r>
        <w:t>dates.append</w:t>
      </w:r>
      <w:proofErr w:type="spellEnd"/>
      <w:proofErr w:type="gramEnd"/>
      <w:r>
        <w:t>(</w:t>
      </w:r>
      <w:proofErr w:type="spellStart"/>
      <w:r>
        <w:t>formatted_date</w:t>
      </w:r>
      <w:proofErr w:type="spellEnd"/>
      <w:r>
        <w:t>)</w:t>
      </w:r>
    </w:p>
    <w:p w:rsidR="00042D51" w:rsidRDefault="00042D51" w:rsidP="00042D51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:rsidR="00042D51" w:rsidRDefault="00042D51" w:rsidP="00042D51">
      <w:r>
        <w:t xml:space="preserve">                pass</w:t>
      </w:r>
    </w:p>
    <w:p w:rsidR="00042D51" w:rsidRDefault="00042D51" w:rsidP="00042D51">
      <w:r>
        <w:t xml:space="preserve">            try:</w:t>
      </w:r>
    </w:p>
    <w:p w:rsidR="00042D51" w:rsidRDefault="00042D51" w:rsidP="00042D51">
      <w:r>
        <w:t xml:space="preserve">                </w:t>
      </w:r>
      <w:proofErr w:type="spellStart"/>
      <w:r>
        <w:t>formatted_date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(date, '%</w:t>
      </w:r>
      <w:proofErr w:type="spellStart"/>
      <w:r>
        <w:t>d.%m.%Y</w:t>
      </w:r>
      <w:proofErr w:type="spellEnd"/>
      <w:r>
        <w:t>').</w:t>
      </w:r>
      <w:proofErr w:type="spellStart"/>
      <w:r>
        <w:t>strftime</w:t>
      </w:r>
      <w:proofErr w:type="spellEnd"/>
      <w:r>
        <w:t>('%Y-%m-%d')</w:t>
      </w:r>
    </w:p>
    <w:p w:rsidR="00042D51" w:rsidRDefault="00042D51" w:rsidP="00042D51">
      <w:r>
        <w:t xml:space="preserve">                </w:t>
      </w:r>
      <w:proofErr w:type="spellStart"/>
      <w:r>
        <w:t>formatted_</w:t>
      </w:r>
      <w:proofErr w:type="gramStart"/>
      <w:r>
        <w:t>dates.append</w:t>
      </w:r>
      <w:proofErr w:type="spellEnd"/>
      <w:proofErr w:type="gramEnd"/>
      <w:r>
        <w:t>(</w:t>
      </w:r>
      <w:proofErr w:type="spellStart"/>
      <w:r>
        <w:t>formatted_date</w:t>
      </w:r>
      <w:proofErr w:type="spellEnd"/>
      <w:r>
        <w:t>)</w:t>
      </w:r>
    </w:p>
    <w:p w:rsidR="00042D51" w:rsidRDefault="00042D51" w:rsidP="00042D51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:rsidR="00042D51" w:rsidRDefault="00042D51" w:rsidP="00042D51">
      <w:r>
        <w:t xml:space="preserve">                pass</w:t>
      </w:r>
    </w:p>
    <w:p w:rsidR="00042D51" w:rsidRDefault="00042D51" w:rsidP="00042D51">
      <w:r>
        <w:t xml:space="preserve">                </w:t>
      </w:r>
    </w:p>
    <w:p w:rsidR="00042D51" w:rsidRDefault="00042D51" w:rsidP="00042D51">
      <w:r>
        <w:t xml:space="preserve">        return </w:t>
      </w:r>
      <w:proofErr w:type="spellStart"/>
      <w:r>
        <w:t>formatted_dates</w:t>
      </w:r>
      <w:proofErr w:type="spellEnd"/>
    </w:p>
    <w:p w:rsidR="00042D51" w:rsidRDefault="00042D51" w:rsidP="00042D51">
      <w:r>
        <w:t xml:space="preserve">    except Exception as e:</w:t>
      </w:r>
    </w:p>
    <w:p w:rsidR="00042D51" w:rsidRDefault="00042D51" w:rsidP="00042D51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:rsidR="00042D51" w:rsidRDefault="00042D51" w:rsidP="00042D51">
      <w:r>
        <w:t xml:space="preserve">        return []</w:t>
      </w:r>
    </w:p>
    <w:p w:rsidR="00042D51" w:rsidRDefault="00042D51" w:rsidP="00042D51"/>
    <w:p w:rsidR="00042D51" w:rsidRDefault="00042D51" w:rsidP="00042D51">
      <w:r>
        <w:t># Example usage:</w:t>
      </w:r>
    </w:p>
    <w:p w:rsidR="00042D51" w:rsidRDefault="00042D51" w:rsidP="00042D51">
      <w:r>
        <w:t>text = "This is a sample text with dates 20/02/2024, 27-02-2024, and 03.03.2024."</w:t>
      </w:r>
    </w:p>
    <w:p w:rsidR="00042D51" w:rsidRDefault="00042D51" w:rsidP="00042D51">
      <w:r>
        <w:t xml:space="preserve">dates = </w:t>
      </w:r>
      <w:proofErr w:type="spellStart"/>
      <w:r>
        <w:t>extract_dates</w:t>
      </w:r>
      <w:proofErr w:type="spellEnd"/>
      <w:r>
        <w:t>(text)</w:t>
      </w:r>
    </w:p>
    <w:p w:rsidR="000838A2" w:rsidRDefault="00042D51" w:rsidP="00042D51">
      <w:proofErr w:type="gramStart"/>
      <w:r>
        <w:t>print(</w:t>
      </w:r>
      <w:proofErr w:type="gramEnd"/>
      <w:r>
        <w:t>"Dates found:", dates)</w:t>
      </w:r>
    </w:p>
    <w:p w:rsidR="00632B3C" w:rsidRDefault="00632B3C" w:rsidP="00042D51">
      <w:pPr>
        <w:rPr>
          <w:b/>
        </w:rPr>
      </w:pPr>
      <w:r>
        <w:rPr>
          <w:b/>
        </w:rPr>
        <w:t>Output:</w:t>
      </w:r>
    </w:p>
    <w:p w:rsidR="00632B3C" w:rsidRPr="00632B3C" w:rsidRDefault="00632B3C" w:rsidP="00042D51">
      <w:r w:rsidRPr="00632B3C">
        <w:t>Dates found: ['2024-02-20', '2024-02-27', '2024-03-03']</w:t>
      </w:r>
    </w:p>
    <w:p w:rsidR="00EF08FD" w:rsidRDefault="00E16909">
      <w:pPr>
        <w:pStyle w:val="Heading2"/>
      </w:pPr>
      <w:r>
        <w:t>Question 3: Password Strength Checker</w:t>
      </w:r>
    </w:p>
    <w:p w:rsidR="00EF08FD" w:rsidRDefault="00E16909">
      <w:r>
        <w:t>Implement a Python function named `check_password_strength` that takes a password string as i</w:t>
      </w:r>
      <w:r>
        <w:t>nput and returns `Strong`, `Medium`, or `Weak` based on the following criteria:</w:t>
      </w:r>
      <w:r>
        <w:br/>
      </w:r>
      <w:r>
        <w:lastRenderedPageBreak/>
        <w:t>- A strong password must contain at least one uppercase letter, one lowercase letter, one digit, one special character (`!@#$%^&amp;*()-_+=`), and be at least 8 characters long.</w:t>
      </w:r>
      <w:r>
        <w:br/>
        <w:t xml:space="preserve">- </w:t>
      </w:r>
      <w:r>
        <w:t>A medium password meets all the above criteria except for the presence of a special character.</w:t>
      </w:r>
      <w:r>
        <w:br/>
        <w:t>- A weak password does not meet one or more of the other criteria.</w:t>
      </w:r>
      <w:r>
        <w:br/>
      </w:r>
      <w:r>
        <w:br/>
        <w:t>Use regular expressions to evaluate the password strength. Employ a try-except block to catch</w:t>
      </w:r>
      <w:r>
        <w:t xml:space="preserve"> and handle any unexpected errors during the process.</w:t>
      </w:r>
    </w:p>
    <w:p w:rsidR="00363F25" w:rsidRDefault="00363F25" w:rsidP="00363F25"/>
    <w:p w:rsidR="00363F25" w:rsidRDefault="00363F25" w:rsidP="00363F25">
      <w:r>
        <w:t xml:space="preserve">def </w:t>
      </w:r>
      <w:proofErr w:type="spellStart"/>
      <w:r>
        <w:t>check_password_strength</w:t>
      </w:r>
      <w:proofErr w:type="spellEnd"/>
      <w:r>
        <w:t>(password):</w:t>
      </w:r>
    </w:p>
    <w:p w:rsidR="00363F25" w:rsidRDefault="00363F25" w:rsidP="00363F25">
      <w:r>
        <w:t xml:space="preserve">    pattern1 = r'^</w:t>
      </w:r>
      <w:proofErr w:type="gramStart"/>
      <w:r>
        <w:t>(?=</w:t>
      </w:r>
      <w:proofErr w:type="gramEnd"/>
      <w:r>
        <w:t>.*[A-Z])(?=.*[a-z])(?=.*\d)(?=.*[!@#$%^&amp;*()\-_+=]).{8,}$'</w:t>
      </w:r>
    </w:p>
    <w:p w:rsidR="00363F25" w:rsidRDefault="00363F25" w:rsidP="00363F25">
      <w:r>
        <w:t xml:space="preserve">    pattern2 = r'^</w:t>
      </w:r>
      <w:proofErr w:type="gramStart"/>
      <w:r>
        <w:t>(?=</w:t>
      </w:r>
      <w:proofErr w:type="gramEnd"/>
      <w:r>
        <w:t>.*[A-Z])(?=.*[a-z])(?=.*\d).{8,}$'</w:t>
      </w:r>
    </w:p>
    <w:p w:rsidR="00363F25" w:rsidRDefault="00363F25" w:rsidP="00363F25">
      <w:r>
        <w:t xml:space="preserve">    try:</w:t>
      </w:r>
    </w:p>
    <w:p w:rsidR="00363F25" w:rsidRDefault="00363F25" w:rsidP="00363F25">
      <w:r>
        <w:t xml:space="preserve">        if </w:t>
      </w:r>
      <w:proofErr w:type="spellStart"/>
      <w:proofErr w:type="gramStart"/>
      <w:r>
        <w:t>re.match</w:t>
      </w:r>
      <w:proofErr w:type="spellEnd"/>
      <w:proofErr w:type="gramEnd"/>
      <w:r>
        <w:t>(pattern1, password):</w:t>
      </w:r>
    </w:p>
    <w:p w:rsidR="00363F25" w:rsidRDefault="00363F25" w:rsidP="00363F25">
      <w:r>
        <w:t xml:space="preserve">            return "Strong"</w:t>
      </w:r>
    </w:p>
    <w:p w:rsidR="00363F25" w:rsidRDefault="00363F25" w:rsidP="00363F2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re.match</w:t>
      </w:r>
      <w:proofErr w:type="spellEnd"/>
      <w:proofErr w:type="gramEnd"/>
      <w:r>
        <w:t>(pattern2, password):</w:t>
      </w:r>
    </w:p>
    <w:p w:rsidR="00363F25" w:rsidRDefault="00363F25" w:rsidP="00363F25">
      <w:r>
        <w:t xml:space="preserve">            return ("Medium")</w:t>
      </w:r>
    </w:p>
    <w:p w:rsidR="00363F25" w:rsidRDefault="00363F25" w:rsidP="00363F25">
      <w:r>
        <w:t xml:space="preserve">        else: </w:t>
      </w:r>
    </w:p>
    <w:p w:rsidR="00363F25" w:rsidRDefault="00363F25" w:rsidP="00363F25">
      <w:r>
        <w:t xml:space="preserve">            return "Weak"</w:t>
      </w:r>
    </w:p>
    <w:p w:rsidR="00363F25" w:rsidRDefault="00363F25" w:rsidP="00363F25">
      <w:r>
        <w:t xml:space="preserve">    except Exception as e:</w:t>
      </w:r>
    </w:p>
    <w:p w:rsidR="00363F25" w:rsidRDefault="00363F25" w:rsidP="00363F25">
      <w:r>
        <w:t xml:space="preserve">        </w:t>
      </w:r>
      <w:proofErr w:type="gramStart"/>
      <w:r>
        <w:t>print(</w:t>
      </w:r>
      <w:proofErr w:type="gramEnd"/>
      <w:r>
        <w:t>"An error occurred during password validation:", e)</w:t>
      </w:r>
    </w:p>
    <w:p w:rsidR="00363F25" w:rsidRDefault="00363F25" w:rsidP="00363F25">
      <w:r>
        <w:t xml:space="preserve">        return "Re-enter the password"</w:t>
      </w:r>
    </w:p>
    <w:p w:rsidR="00363F25" w:rsidRDefault="00363F25" w:rsidP="00363F25">
      <w:r>
        <w:t xml:space="preserve">    </w:t>
      </w:r>
    </w:p>
    <w:p w:rsidR="00363F25" w:rsidRDefault="00363F25" w:rsidP="00363F25">
      <w:r>
        <w:t>print(</w:t>
      </w:r>
      <w:proofErr w:type="spellStart"/>
      <w:r>
        <w:t>check_password_strength</w:t>
      </w:r>
      <w:proofErr w:type="spellEnd"/>
      <w:r>
        <w:t>("hello1234G"))</w:t>
      </w:r>
    </w:p>
    <w:p w:rsidR="00363F25" w:rsidRDefault="00363F25" w:rsidP="00363F25">
      <w:r>
        <w:t>print(</w:t>
      </w:r>
      <w:proofErr w:type="spellStart"/>
      <w:r>
        <w:t>check_password_strength</w:t>
      </w:r>
      <w:proofErr w:type="spellEnd"/>
      <w:r>
        <w:t>("Hello@"))</w:t>
      </w:r>
    </w:p>
    <w:p w:rsidR="00363F25" w:rsidRDefault="00363F25" w:rsidP="00363F25">
      <w:r>
        <w:t>print(</w:t>
      </w:r>
      <w:proofErr w:type="spellStart"/>
      <w:r>
        <w:t>check_password_strength</w:t>
      </w:r>
      <w:proofErr w:type="spellEnd"/>
      <w:r>
        <w:t>("Hello</w:t>
      </w:r>
      <w:proofErr w:type="gramStart"/>
      <w:r>
        <w:t>123!adas</w:t>
      </w:r>
      <w:proofErr w:type="gramEnd"/>
      <w:r>
        <w:t>"))</w:t>
      </w:r>
    </w:p>
    <w:p w:rsidR="00363F25" w:rsidRDefault="00363F25" w:rsidP="00363F25">
      <w:pPr>
        <w:rPr>
          <w:b/>
        </w:rPr>
      </w:pPr>
      <w:r>
        <w:rPr>
          <w:b/>
        </w:rPr>
        <w:t>Output:</w:t>
      </w:r>
    </w:p>
    <w:p w:rsidR="00DD7B86" w:rsidRDefault="00DD7B86" w:rsidP="00DD7B86">
      <w:r>
        <w:t>Medium</w:t>
      </w:r>
    </w:p>
    <w:p w:rsidR="00DD7B86" w:rsidRDefault="00DD7B86" w:rsidP="00DD7B86">
      <w:r>
        <w:t>Weak</w:t>
      </w:r>
    </w:p>
    <w:p w:rsidR="00363F25" w:rsidRPr="00363F25" w:rsidRDefault="00DD7B86" w:rsidP="00DD7B86">
      <w:r>
        <w:lastRenderedPageBreak/>
        <w:t>Strong</w:t>
      </w:r>
    </w:p>
    <w:p w:rsidR="00EF08FD" w:rsidRDefault="00E16909">
      <w:pPr>
        <w:pStyle w:val="Heading2"/>
      </w:pPr>
      <w:r>
        <w:t>Question 4: Log File Error Extraction</w:t>
      </w:r>
    </w:p>
    <w:p w:rsidR="00EF08FD" w:rsidRDefault="00E16909">
      <w:r>
        <w:t>Suppose you have a log file with mixed content, and you want to extract all error messages. Write a Python script named `extract_errors` that reads text from a give</w:t>
      </w:r>
      <w:r>
        <w:t>n log file path and returns a list of strings containing only the error messages. Assume error messages in the log start with the timestamp in the format `[DD/MM/YYYY HH:MM:SS] ERROR:` followed by the error description.</w:t>
      </w:r>
      <w:r>
        <w:br/>
      </w:r>
      <w:r>
        <w:br/>
        <w:t>Use regular expressions to identify</w:t>
      </w:r>
      <w:r>
        <w:t xml:space="preserve"> and extract the error messages. Implement try-except blocks to handle scenarios like the file not existing, permission issues, or any other IO errors during the file reading process.</w:t>
      </w:r>
    </w:p>
    <w:p w:rsidR="005F632C" w:rsidRDefault="005F632C" w:rsidP="005F632C"/>
    <w:p w:rsidR="005F632C" w:rsidRDefault="005F632C" w:rsidP="005F632C">
      <w:r>
        <w:t>import re</w:t>
      </w:r>
    </w:p>
    <w:p w:rsidR="005F632C" w:rsidRDefault="005F632C" w:rsidP="005F632C"/>
    <w:p w:rsidR="005F632C" w:rsidRDefault="005F632C" w:rsidP="005F632C">
      <w:r>
        <w:t xml:space="preserve">def </w:t>
      </w:r>
      <w:proofErr w:type="spellStart"/>
      <w:r>
        <w:t>extract_errors</w:t>
      </w:r>
      <w:proofErr w:type="spellEnd"/>
      <w:r>
        <w:t>(</w:t>
      </w:r>
      <w:proofErr w:type="spellStart"/>
      <w:r>
        <w:t>log_file_path</w:t>
      </w:r>
      <w:proofErr w:type="spellEnd"/>
      <w:r>
        <w:t>):</w:t>
      </w:r>
    </w:p>
    <w:p w:rsidR="005F632C" w:rsidRDefault="005F632C" w:rsidP="005F632C">
      <w:r>
        <w:t xml:space="preserve">    try:</w:t>
      </w:r>
    </w:p>
    <w:p w:rsidR="005F632C" w:rsidRDefault="005F632C" w:rsidP="005F632C">
      <w:r>
        <w:t xml:space="preserve">        with </w:t>
      </w:r>
      <w:proofErr w:type="gramStart"/>
      <w:r>
        <w:t>open(</w:t>
      </w:r>
      <w:proofErr w:type="spellStart"/>
      <w:proofErr w:type="gramEnd"/>
      <w:r>
        <w:t>log_file_path</w:t>
      </w:r>
      <w:proofErr w:type="spellEnd"/>
      <w:r>
        <w:t>, 'r') as file:</w:t>
      </w:r>
    </w:p>
    <w:p w:rsidR="005F632C" w:rsidRDefault="005F632C" w:rsidP="005F632C">
      <w:r>
        <w:t xml:space="preserve">            </w:t>
      </w:r>
      <w:proofErr w:type="spellStart"/>
      <w:r>
        <w:t>log_content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5F632C" w:rsidRDefault="005F632C" w:rsidP="005F632C"/>
    <w:p w:rsidR="005F632C" w:rsidRDefault="005F632C" w:rsidP="005F632C">
      <w:r>
        <w:t xml:space="preserve">        </w:t>
      </w:r>
      <w:proofErr w:type="spellStart"/>
      <w:r>
        <w:t>error_pattern</w:t>
      </w:r>
      <w:proofErr w:type="spellEnd"/>
      <w:r>
        <w:t xml:space="preserve"> =   r'\[\d{2}/\d{2}/\</w:t>
      </w:r>
      <w:proofErr w:type="gramStart"/>
      <w:r>
        <w:t>d{</w:t>
      </w:r>
      <w:proofErr w:type="gramEnd"/>
      <w:r>
        <w:t>4} \d{2}:\d{2}:\d{2}\] ERROR: (.+?)\n'</w:t>
      </w:r>
    </w:p>
    <w:p w:rsidR="005F632C" w:rsidRDefault="005F632C" w:rsidP="005F632C">
      <w:r>
        <w:t xml:space="preserve">        errors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error_pattern</w:t>
      </w:r>
      <w:proofErr w:type="spellEnd"/>
      <w:r>
        <w:t xml:space="preserve">, </w:t>
      </w:r>
      <w:proofErr w:type="spellStart"/>
      <w:r>
        <w:t>log_content</w:t>
      </w:r>
      <w:proofErr w:type="spellEnd"/>
      <w:r>
        <w:t>)</w:t>
      </w:r>
    </w:p>
    <w:p w:rsidR="005F632C" w:rsidRDefault="005F632C" w:rsidP="005F632C">
      <w:r>
        <w:t xml:space="preserve">        </w:t>
      </w:r>
    </w:p>
    <w:p w:rsidR="005F632C" w:rsidRDefault="005F632C" w:rsidP="005F632C">
      <w:r>
        <w:t xml:space="preserve">        return errors</w:t>
      </w:r>
    </w:p>
    <w:p w:rsidR="005F632C" w:rsidRDefault="005F632C" w:rsidP="005F632C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5F632C" w:rsidRDefault="005F632C" w:rsidP="005F632C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'{</w:t>
      </w:r>
      <w:proofErr w:type="spellStart"/>
      <w:r>
        <w:t>log_file_path</w:t>
      </w:r>
      <w:proofErr w:type="spellEnd"/>
      <w:r>
        <w:t>}' not found.")</w:t>
      </w:r>
    </w:p>
    <w:p w:rsidR="005F632C" w:rsidRDefault="005F632C" w:rsidP="005F632C">
      <w:r>
        <w:t xml:space="preserve">        return []</w:t>
      </w:r>
    </w:p>
    <w:p w:rsidR="005F632C" w:rsidRDefault="005F632C" w:rsidP="005F632C">
      <w:r>
        <w:t xml:space="preserve">    except </w:t>
      </w:r>
      <w:proofErr w:type="spellStart"/>
      <w:r>
        <w:t>PermissionError</w:t>
      </w:r>
      <w:proofErr w:type="spellEnd"/>
      <w:r>
        <w:t>:</w:t>
      </w:r>
    </w:p>
    <w:p w:rsidR="005F632C" w:rsidRDefault="005F632C" w:rsidP="005F632C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Permission denied while accessing '{</w:t>
      </w:r>
      <w:proofErr w:type="spellStart"/>
      <w:r>
        <w:t>log_file_path</w:t>
      </w:r>
      <w:proofErr w:type="spellEnd"/>
      <w:r>
        <w:t>}'.")</w:t>
      </w:r>
    </w:p>
    <w:p w:rsidR="005F632C" w:rsidRDefault="005F632C" w:rsidP="005F632C">
      <w:r>
        <w:t xml:space="preserve">        return []</w:t>
      </w:r>
    </w:p>
    <w:p w:rsidR="005F632C" w:rsidRDefault="005F632C" w:rsidP="005F632C">
      <w:r>
        <w:t xml:space="preserve">    except Exception as e:</w:t>
      </w:r>
    </w:p>
    <w:p w:rsidR="005F632C" w:rsidRDefault="005F632C" w:rsidP="005F632C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:rsidR="005F632C" w:rsidRDefault="005F632C" w:rsidP="005F632C">
      <w:r>
        <w:t xml:space="preserve">        return []</w:t>
      </w:r>
    </w:p>
    <w:p w:rsidR="005F632C" w:rsidRDefault="005F632C" w:rsidP="005F632C"/>
    <w:p w:rsidR="005F632C" w:rsidRDefault="005F632C" w:rsidP="005F632C">
      <w:r>
        <w:t># Example usage:</w:t>
      </w:r>
    </w:p>
    <w:p w:rsidR="005F632C" w:rsidRDefault="005F632C" w:rsidP="005F632C">
      <w:proofErr w:type="spellStart"/>
      <w:r>
        <w:t>log_file_path</w:t>
      </w:r>
      <w:proofErr w:type="spellEnd"/>
      <w:r>
        <w:t xml:space="preserve"> = </w:t>
      </w:r>
      <w:proofErr w:type="spellStart"/>
      <w:r>
        <w:t>r'C</w:t>
      </w:r>
      <w:proofErr w:type="spellEnd"/>
      <w:r>
        <w:t>:/Users/Lenovo/Downloads/sample_log.txt'</w:t>
      </w:r>
    </w:p>
    <w:p w:rsidR="005F632C" w:rsidRDefault="005F632C" w:rsidP="005F632C">
      <w:r>
        <w:t xml:space="preserve">errors = </w:t>
      </w:r>
      <w:proofErr w:type="spellStart"/>
      <w:r>
        <w:t>extract_errors</w:t>
      </w:r>
      <w:proofErr w:type="spellEnd"/>
      <w:r>
        <w:t>(</w:t>
      </w:r>
      <w:proofErr w:type="spellStart"/>
      <w:r>
        <w:t>log_file_path</w:t>
      </w:r>
      <w:proofErr w:type="spellEnd"/>
      <w:r>
        <w:t>)</w:t>
      </w:r>
    </w:p>
    <w:p w:rsidR="00175FB7" w:rsidRDefault="005F632C" w:rsidP="005F632C">
      <w:proofErr w:type="gramStart"/>
      <w:r>
        <w:t>print(</w:t>
      </w:r>
      <w:proofErr w:type="gramEnd"/>
      <w:r>
        <w:t>"Errors found:", errors)</w:t>
      </w:r>
    </w:p>
    <w:p w:rsidR="00404F4E" w:rsidRPr="00404F4E" w:rsidRDefault="00404F4E" w:rsidP="005F632C">
      <w:r>
        <w:rPr>
          <w:b/>
        </w:rPr>
        <w:t>Output:</w:t>
      </w:r>
    </w:p>
    <w:p w:rsidR="00404F4E" w:rsidRPr="00404F4E" w:rsidRDefault="00404F4E" w:rsidP="005F632C">
      <w:r w:rsidRPr="00404F4E">
        <w:t>Errors found: ['Connection failed: timeout', 'Database query error: table not found', 'Server crashed unexpectedly']</w:t>
      </w:r>
    </w:p>
    <w:p w:rsidR="00EF08FD" w:rsidRDefault="00E16909">
      <w:pPr>
        <w:pStyle w:val="Heading1"/>
      </w:pPr>
      <w:r>
        <w:t>SQL Questions</w:t>
      </w:r>
    </w:p>
    <w:p w:rsidR="00EF08FD" w:rsidRDefault="00E16909">
      <w:pPr>
        <w:pStyle w:val="Heading2"/>
      </w:pPr>
      <w:r>
        <w:t>Question 5: Basic INNER JOIN</w:t>
      </w:r>
    </w:p>
    <w:p w:rsidR="00EF08FD" w:rsidRDefault="00E16909">
      <w:r>
        <w:t>Write an SQL query to fetch a</w:t>
      </w:r>
      <w:r>
        <w:t>ll records that have matching values in both tables. You have two tables, `Employees` and `Departments`, where `Employees.DepartmentID` matches `Departments.DepartmentID`. Select all employees who are in departments.</w:t>
      </w:r>
    </w:p>
    <w:p w:rsidR="00FC493B" w:rsidRDefault="00FC493B" w:rsidP="00FC493B">
      <w:r>
        <w:t xml:space="preserve">SELECT </w:t>
      </w:r>
      <w:proofErr w:type="gramStart"/>
      <w:r>
        <w:t>Employees.*</w:t>
      </w:r>
      <w:proofErr w:type="gramEnd"/>
    </w:p>
    <w:p w:rsidR="00FC493B" w:rsidRDefault="00FC493B" w:rsidP="00FC493B">
      <w:r>
        <w:t>FROM Employees</w:t>
      </w:r>
    </w:p>
    <w:p w:rsidR="00FC493B" w:rsidRDefault="00FC493B" w:rsidP="00FC493B">
      <w:r>
        <w:t xml:space="preserve">INNER JOIN Departments ON </w:t>
      </w:r>
      <w:proofErr w:type="spellStart"/>
      <w:r>
        <w:t>Employees.DepartmentID</w:t>
      </w:r>
      <w:proofErr w:type="spellEnd"/>
      <w:r>
        <w:t xml:space="preserve"> = </w:t>
      </w:r>
      <w:proofErr w:type="spellStart"/>
      <w:r>
        <w:t>Departments.DepartmentID</w:t>
      </w:r>
      <w:proofErr w:type="spellEnd"/>
      <w:r>
        <w:t>;</w:t>
      </w:r>
    </w:p>
    <w:p w:rsidR="00EF08FD" w:rsidRDefault="00E16909">
      <w:pPr>
        <w:pStyle w:val="Heading2"/>
      </w:pPr>
      <w:r>
        <w:t>Question 6: LEFT JOIN with Condition</w:t>
      </w:r>
    </w:p>
    <w:p w:rsidR="00EF08FD" w:rsidRDefault="00E16909">
      <w:r>
        <w:t>Wr</w:t>
      </w:r>
      <w:r>
        <w:t>ite an SQL query to fetch all employees and their department names. Use a LEFT JOIN to include employees who do not belong to any department. Assume the tables `Employees` and `Departments` where `Employees.DepartmentID` matches `Departments.DepartmentID`.</w:t>
      </w:r>
      <w:r>
        <w:t xml:space="preserve"> For employees without a department, display the department name as 'No Department'.</w:t>
      </w:r>
    </w:p>
    <w:p w:rsidR="00005F28" w:rsidRDefault="00005F28" w:rsidP="00005F28">
      <w:r>
        <w:t xml:space="preserve">SELECT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Employees.EmployeeName</w:t>
      </w:r>
      <w:proofErr w:type="spellEnd"/>
      <w:r>
        <w:t xml:space="preserve">, </w:t>
      </w:r>
    </w:p>
    <w:p w:rsidR="00005F28" w:rsidRDefault="00005F28" w:rsidP="00005F28">
      <w:r>
        <w:t xml:space="preserve">       </w:t>
      </w:r>
      <w:proofErr w:type="gramStart"/>
      <w:r>
        <w:t>COALESCE(</w:t>
      </w:r>
      <w:proofErr w:type="spellStart"/>
      <w:proofErr w:type="gramEnd"/>
      <w:r>
        <w:t>Departments.DepartmentName</w:t>
      </w:r>
      <w:proofErr w:type="spellEnd"/>
      <w:r>
        <w:t xml:space="preserve">, 'No Department') AS </w:t>
      </w:r>
      <w:proofErr w:type="spellStart"/>
      <w:r>
        <w:t>DepartmentName</w:t>
      </w:r>
      <w:proofErr w:type="spellEnd"/>
    </w:p>
    <w:p w:rsidR="00005F28" w:rsidRDefault="00005F28" w:rsidP="00005F28">
      <w:r>
        <w:t>FROM Employees</w:t>
      </w:r>
    </w:p>
    <w:p w:rsidR="00005F28" w:rsidRDefault="00005F28" w:rsidP="00005F28">
      <w:r>
        <w:t xml:space="preserve">LEFT JOIN Departments ON </w:t>
      </w:r>
      <w:proofErr w:type="spellStart"/>
      <w:r>
        <w:t>Employees.DepartmentID</w:t>
      </w:r>
      <w:proofErr w:type="spellEnd"/>
      <w:r>
        <w:t xml:space="preserve"> = </w:t>
      </w:r>
      <w:proofErr w:type="spellStart"/>
      <w:r>
        <w:t>Departments.DepartmentID</w:t>
      </w:r>
      <w:proofErr w:type="spellEnd"/>
      <w:r>
        <w:t>;</w:t>
      </w:r>
    </w:p>
    <w:p w:rsidR="00EF08FD" w:rsidRDefault="00E16909">
      <w:pPr>
        <w:pStyle w:val="Heading2"/>
      </w:pPr>
      <w:r>
        <w:lastRenderedPageBreak/>
        <w:t>Question 7: Complex JOIN with Multiple Conditions</w:t>
      </w:r>
    </w:p>
    <w:p w:rsidR="00EF08FD" w:rsidRDefault="00E16909">
      <w:r>
        <w:t>Write an SQL query to find all employees who work in the same department as 'John Doe'. The tables `Employees` (with colu</w:t>
      </w:r>
      <w:r>
        <w:t>mns `EmployeeID`, `Name`, `DepartmentID`) and `Departments` (with columns `DepartmentID`, `DepartmentName`) are given. Use JOIN operations to solve this, ensuring you include employees from any department where at least one person shares the same `</w:t>
      </w:r>
      <w:proofErr w:type="spellStart"/>
      <w:r>
        <w:t>Departme</w:t>
      </w:r>
      <w:r>
        <w:t>ntID</w:t>
      </w:r>
      <w:proofErr w:type="spellEnd"/>
      <w:r>
        <w:t>` as 'John Doe'.</w:t>
      </w:r>
    </w:p>
    <w:p w:rsidR="00E16909" w:rsidRDefault="00E16909" w:rsidP="00E16909">
      <w:r>
        <w:t xml:space="preserve">SELECT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r>
        <w:t>e.Name</w:t>
      </w:r>
      <w:proofErr w:type="spellEnd"/>
      <w:r>
        <w:t xml:space="preserve">, </w:t>
      </w:r>
      <w:proofErr w:type="spellStart"/>
      <w:r>
        <w:t>e.DepartmentID</w:t>
      </w:r>
      <w:proofErr w:type="spellEnd"/>
    </w:p>
    <w:p w:rsidR="00E16909" w:rsidRDefault="00E16909" w:rsidP="00E16909">
      <w:r>
        <w:t>FROM Employees e</w:t>
      </w:r>
    </w:p>
    <w:p w:rsidR="00E16909" w:rsidRDefault="00E16909" w:rsidP="00E16909">
      <w:r>
        <w:t xml:space="preserve">INNER JOIN Employees john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john.DepartmentID</w:t>
      </w:r>
      <w:proofErr w:type="spellEnd"/>
    </w:p>
    <w:p w:rsidR="00964D8D" w:rsidRDefault="00E16909" w:rsidP="00E16909">
      <w:r>
        <w:t xml:space="preserve">WHERE </w:t>
      </w:r>
      <w:proofErr w:type="spellStart"/>
      <w:r>
        <w:t>john.Name</w:t>
      </w:r>
      <w:proofErr w:type="spellEnd"/>
      <w:r>
        <w:t xml:space="preserve"> = 'John Doe';</w:t>
      </w:r>
      <w:bookmarkStart w:id="0" w:name="_GoBack"/>
      <w:bookmarkEnd w:id="0"/>
    </w:p>
    <w:sectPr w:rsidR="00964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F28"/>
    <w:rsid w:val="00034616"/>
    <w:rsid w:val="00042D51"/>
    <w:rsid w:val="0006063C"/>
    <w:rsid w:val="000838A2"/>
    <w:rsid w:val="0015074B"/>
    <w:rsid w:val="00175FB7"/>
    <w:rsid w:val="0029639D"/>
    <w:rsid w:val="00326F90"/>
    <w:rsid w:val="00363F25"/>
    <w:rsid w:val="00404F4E"/>
    <w:rsid w:val="005F632C"/>
    <w:rsid w:val="00632B3C"/>
    <w:rsid w:val="00964D8D"/>
    <w:rsid w:val="00AA1D8D"/>
    <w:rsid w:val="00B47730"/>
    <w:rsid w:val="00CB0664"/>
    <w:rsid w:val="00D34527"/>
    <w:rsid w:val="00DD7B86"/>
    <w:rsid w:val="00E16909"/>
    <w:rsid w:val="00EF08FD"/>
    <w:rsid w:val="00FC49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0D930"/>
  <w14:defaultImageDpi w14:val="300"/>
  <w15:docId w15:val="{34520A88-1E28-46CD-9864-AA336FA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97C4B0-9BD5-4E20-9BBB-BF38C9F1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9</cp:revision>
  <dcterms:created xsi:type="dcterms:W3CDTF">2013-12-23T23:15:00Z</dcterms:created>
  <dcterms:modified xsi:type="dcterms:W3CDTF">2024-02-22T11:16:00Z</dcterms:modified>
  <cp:category/>
</cp:coreProperties>
</file>