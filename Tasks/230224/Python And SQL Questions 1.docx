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5B0AA0" w14:textId="41A6434F" w:rsidR="001D3EE0" w:rsidRDefault="00375467">
      <w:pPr>
        <w:pStyle w:val="Title"/>
      </w:pPr>
      <w:r>
        <w:t>Python and SQL Interview Questions</w:t>
      </w:r>
    </w:p>
    <w:p w14:paraId="18B358AB" w14:textId="77777777" w:rsidR="001D3EE0" w:rsidRDefault="00375467">
      <w:pPr>
        <w:pStyle w:val="Heading1"/>
      </w:pPr>
      <w:r>
        <w:t>Python Questions</w:t>
      </w:r>
    </w:p>
    <w:p w14:paraId="335D68F8" w14:textId="770601A4" w:rsidR="001D3EE0" w:rsidRDefault="00375467">
      <w:r>
        <w:t>Question 1: Implement a Python function `merge_dictionaries` that takes two dictionaries as input and merges them. The function should return a new dictionary with the combined keys and values. If the same key exists in both dictionaries, their values should be summed if they are integers or concatenated if they are strings.</w:t>
      </w:r>
    </w:p>
    <w:p w14:paraId="13DBB128" w14:textId="77777777" w:rsidR="003A464F" w:rsidRDefault="003A464F" w:rsidP="003A464F"/>
    <w:p w14:paraId="6E281422" w14:textId="77777777" w:rsidR="003A464F" w:rsidRDefault="003A464F" w:rsidP="003A464F">
      <w:r>
        <w:t xml:space="preserve">def </w:t>
      </w:r>
      <w:proofErr w:type="spellStart"/>
      <w:r>
        <w:t>merge_</w:t>
      </w:r>
      <w:proofErr w:type="gramStart"/>
      <w:r>
        <w:t>dictionaries</w:t>
      </w:r>
      <w:proofErr w:type="spellEnd"/>
      <w:r>
        <w:t>(</w:t>
      </w:r>
      <w:proofErr w:type="gramEnd"/>
      <w:r>
        <w:t>dict1, dict2):</w:t>
      </w:r>
    </w:p>
    <w:p w14:paraId="12995CEE" w14:textId="77777777" w:rsidR="003A464F" w:rsidRDefault="003A464F" w:rsidP="003A464F">
      <w:r>
        <w:t xml:space="preserve">    </w:t>
      </w:r>
      <w:proofErr w:type="spellStart"/>
      <w:r>
        <w:t>merged_dict</w:t>
      </w:r>
      <w:proofErr w:type="spellEnd"/>
      <w:r>
        <w:t xml:space="preserve"> = {}</w:t>
      </w:r>
    </w:p>
    <w:p w14:paraId="208EE49D" w14:textId="77777777" w:rsidR="003A464F" w:rsidRDefault="003A464F" w:rsidP="003A464F"/>
    <w:p w14:paraId="24E51FD2" w14:textId="77777777" w:rsidR="003A464F" w:rsidRDefault="003A464F" w:rsidP="003A464F">
      <w:r>
        <w:t xml:space="preserve">    # Merge keys and values from the first dictionary</w:t>
      </w:r>
    </w:p>
    <w:p w14:paraId="05028B64" w14:textId="77777777" w:rsidR="003A464F" w:rsidRDefault="003A464F" w:rsidP="003A464F">
      <w:r>
        <w:t xml:space="preserve">    for key, value in dict1.items():</w:t>
      </w:r>
    </w:p>
    <w:p w14:paraId="4DAA3579" w14:textId="77777777" w:rsidR="003A464F" w:rsidRDefault="003A464F" w:rsidP="003A464F">
      <w:r>
        <w:t xml:space="preserve">        if key in dict2:</w:t>
      </w:r>
    </w:p>
    <w:p w14:paraId="15D23B00" w14:textId="77777777" w:rsidR="003A464F" w:rsidRDefault="003A464F" w:rsidP="003A464F">
      <w:r>
        <w:t xml:space="preserve">            # If the key exists in both dictionaries, handle based on value type</w:t>
      </w:r>
    </w:p>
    <w:p w14:paraId="3D2E32E3" w14:textId="77777777" w:rsidR="003A464F" w:rsidRDefault="003A464F" w:rsidP="003A464F">
      <w:r>
        <w:t xml:space="preserve">            if </w:t>
      </w:r>
      <w:proofErr w:type="spellStart"/>
      <w:proofErr w:type="gramStart"/>
      <w:r>
        <w:t>isinstance</w:t>
      </w:r>
      <w:proofErr w:type="spellEnd"/>
      <w:r>
        <w:t>(</w:t>
      </w:r>
      <w:proofErr w:type="gramEnd"/>
      <w:r>
        <w:t xml:space="preserve">value, int) and </w:t>
      </w:r>
      <w:proofErr w:type="spellStart"/>
      <w:r>
        <w:t>isinstance</w:t>
      </w:r>
      <w:proofErr w:type="spellEnd"/>
      <w:r>
        <w:t>(dict2[key], int):</w:t>
      </w:r>
    </w:p>
    <w:p w14:paraId="3062F7AC" w14:textId="77777777" w:rsidR="003A464F" w:rsidRDefault="003A464F" w:rsidP="003A464F">
      <w:r>
        <w:t xml:space="preserve">                # If both values are integers, sum them</w:t>
      </w:r>
    </w:p>
    <w:p w14:paraId="5FC446B7" w14:textId="77777777" w:rsidR="003A464F" w:rsidRDefault="003A464F" w:rsidP="003A464F">
      <w:r>
        <w:t xml:space="preserve">                </w:t>
      </w:r>
      <w:proofErr w:type="spellStart"/>
      <w:r>
        <w:t>merged_dict</w:t>
      </w:r>
      <w:proofErr w:type="spellEnd"/>
      <w:r>
        <w:t>[key] = value + dict2[key]</w:t>
      </w:r>
    </w:p>
    <w:p w14:paraId="07D9D464" w14:textId="77777777" w:rsidR="003A464F" w:rsidRDefault="003A464F" w:rsidP="003A464F">
      <w:r>
        <w:t xml:space="preserve">            </w:t>
      </w:r>
      <w:proofErr w:type="spellStart"/>
      <w:r>
        <w:t>elif</w:t>
      </w:r>
      <w:proofErr w:type="spellEnd"/>
      <w:r>
        <w:t xml:space="preserve"> </w:t>
      </w:r>
      <w:proofErr w:type="spellStart"/>
      <w:proofErr w:type="gramStart"/>
      <w:r>
        <w:t>isinstance</w:t>
      </w:r>
      <w:proofErr w:type="spellEnd"/>
      <w:r>
        <w:t>(</w:t>
      </w:r>
      <w:proofErr w:type="gramEnd"/>
      <w:r>
        <w:t xml:space="preserve">value, str) and </w:t>
      </w:r>
      <w:proofErr w:type="spellStart"/>
      <w:r>
        <w:t>isinstance</w:t>
      </w:r>
      <w:proofErr w:type="spellEnd"/>
      <w:r>
        <w:t>(dict2[key], str):</w:t>
      </w:r>
    </w:p>
    <w:p w14:paraId="4AB5C81C" w14:textId="77777777" w:rsidR="003A464F" w:rsidRDefault="003A464F" w:rsidP="003A464F">
      <w:r>
        <w:t xml:space="preserve">                # If both values are strings, concatenate them</w:t>
      </w:r>
    </w:p>
    <w:p w14:paraId="3ACAB476" w14:textId="77777777" w:rsidR="003A464F" w:rsidRDefault="003A464F" w:rsidP="003A464F">
      <w:r>
        <w:t xml:space="preserve">                </w:t>
      </w:r>
      <w:proofErr w:type="spellStart"/>
      <w:r>
        <w:t>merged_dict</w:t>
      </w:r>
      <w:proofErr w:type="spellEnd"/>
      <w:r>
        <w:t>[key] = value + dict2[key]</w:t>
      </w:r>
    </w:p>
    <w:p w14:paraId="0D79E7FD" w14:textId="77777777" w:rsidR="003A464F" w:rsidRDefault="003A464F" w:rsidP="003A464F">
      <w:r>
        <w:t xml:space="preserve">            else:</w:t>
      </w:r>
    </w:p>
    <w:p w14:paraId="18C59593" w14:textId="77777777" w:rsidR="003A464F" w:rsidRDefault="003A464F" w:rsidP="003A464F">
      <w:r>
        <w:t xml:space="preserve">                # Otherwise, keep the value from the first dictionary</w:t>
      </w:r>
    </w:p>
    <w:p w14:paraId="6F07F8DF" w14:textId="77777777" w:rsidR="003A464F" w:rsidRDefault="003A464F" w:rsidP="003A464F">
      <w:r>
        <w:t xml:space="preserve">                </w:t>
      </w:r>
      <w:proofErr w:type="spellStart"/>
      <w:r>
        <w:t>merged_dict</w:t>
      </w:r>
      <w:proofErr w:type="spellEnd"/>
      <w:r>
        <w:t>[key] = value</w:t>
      </w:r>
    </w:p>
    <w:p w14:paraId="1FE3865D" w14:textId="77777777" w:rsidR="003A464F" w:rsidRDefault="003A464F" w:rsidP="003A464F">
      <w:r>
        <w:t xml:space="preserve">        else:</w:t>
      </w:r>
    </w:p>
    <w:p w14:paraId="76A6614B" w14:textId="77777777" w:rsidR="003A464F" w:rsidRDefault="003A464F" w:rsidP="003A464F">
      <w:r>
        <w:t xml:space="preserve">            # If the key exists only in the first dictionary, add it to the merged dictionary</w:t>
      </w:r>
    </w:p>
    <w:p w14:paraId="67EF6D55" w14:textId="77777777" w:rsidR="003A464F" w:rsidRDefault="003A464F" w:rsidP="003A464F">
      <w:r>
        <w:t xml:space="preserve">            </w:t>
      </w:r>
      <w:proofErr w:type="spellStart"/>
      <w:r>
        <w:t>merged_dict</w:t>
      </w:r>
      <w:proofErr w:type="spellEnd"/>
      <w:r>
        <w:t>[key] = value</w:t>
      </w:r>
    </w:p>
    <w:p w14:paraId="67425614" w14:textId="77777777" w:rsidR="003A464F" w:rsidRDefault="003A464F" w:rsidP="003A464F"/>
    <w:p w14:paraId="76ED354C" w14:textId="77777777" w:rsidR="003A464F" w:rsidRDefault="003A464F" w:rsidP="003A464F">
      <w:r>
        <w:t xml:space="preserve">    # Merge keys and values from the second dictionary</w:t>
      </w:r>
    </w:p>
    <w:p w14:paraId="0522A45E" w14:textId="77777777" w:rsidR="003A464F" w:rsidRDefault="003A464F" w:rsidP="003A464F">
      <w:r>
        <w:t xml:space="preserve">    for key, value in dict2.items():</w:t>
      </w:r>
    </w:p>
    <w:p w14:paraId="1D085216" w14:textId="77777777" w:rsidR="003A464F" w:rsidRDefault="003A464F" w:rsidP="003A464F">
      <w:r>
        <w:t xml:space="preserve">        if key not in dict1:</w:t>
      </w:r>
    </w:p>
    <w:p w14:paraId="6341E8B6" w14:textId="77777777" w:rsidR="003A464F" w:rsidRDefault="003A464F" w:rsidP="003A464F">
      <w:r>
        <w:t xml:space="preserve">            # If the key exists only in the second dictionary, add it to the merged dictionary</w:t>
      </w:r>
    </w:p>
    <w:p w14:paraId="72897C55" w14:textId="77777777" w:rsidR="003A464F" w:rsidRDefault="003A464F" w:rsidP="003A464F">
      <w:r>
        <w:t xml:space="preserve">            </w:t>
      </w:r>
      <w:proofErr w:type="spellStart"/>
      <w:r>
        <w:t>merged_dict</w:t>
      </w:r>
      <w:proofErr w:type="spellEnd"/>
      <w:r>
        <w:t>[key] = value</w:t>
      </w:r>
    </w:p>
    <w:p w14:paraId="1F73D080" w14:textId="77777777" w:rsidR="003A464F" w:rsidRDefault="003A464F" w:rsidP="003A464F"/>
    <w:p w14:paraId="39128FA6" w14:textId="77777777" w:rsidR="003A464F" w:rsidRDefault="003A464F" w:rsidP="003A464F">
      <w:r>
        <w:t xml:space="preserve">    return </w:t>
      </w:r>
      <w:proofErr w:type="spellStart"/>
      <w:r>
        <w:t>merged_dict</w:t>
      </w:r>
      <w:proofErr w:type="spellEnd"/>
    </w:p>
    <w:p w14:paraId="181DA248" w14:textId="77777777" w:rsidR="003A464F" w:rsidRDefault="003A464F" w:rsidP="003A464F"/>
    <w:p w14:paraId="43E768DE" w14:textId="77777777" w:rsidR="003A464F" w:rsidRDefault="003A464F" w:rsidP="003A464F"/>
    <w:p w14:paraId="1FAED5C8" w14:textId="77777777" w:rsidR="003A464F" w:rsidRDefault="003A464F" w:rsidP="003A464F">
      <w:r>
        <w:t>dict1 = {'a': 1, 'b': 'hello', 'c': 3}</w:t>
      </w:r>
    </w:p>
    <w:p w14:paraId="114C17ED" w14:textId="77777777" w:rsidR="003A464F" w:rsidRDefault="003A464F" w:rsidP="003A464F">
      <w:r>
        <w:t>dict2 = {'b': 'world', 'c': 4, 'e': 'Python'}</w:t>
      </w:r>
    </w:p>
    <w:p w14:paraId="2F3E9067" w14:textId="77777777" w:rsidR="003A464F" w:rsidRDefault="003A464F" w:rsidP="003A464F">
      <w:r>
        <w:t xml:space="preserve">result = </w:t>
      </w:r>
      <w:proofErr w:type="spellStart"/>
      <w:r>
        <w:t>merge_</w:t>
      </w:r>
      <w:proofErr w:type="gramStart"/>
      <w:r>
        <w:t>dictionaries</w:t>
      </w:r>
      <w:proofErr w:type="spellEnd"/>
      <w:r>
        <w:t>(</w:t>
      </w:r>
      <w:proofErr w:type="gramEnd"/>
      <w:r>
        <w:t>dict1, dict2)</w:t>
      </w:r>
    </w:p>
    <w:p w14:paraId="3C79E039" w14:textId="5CDF2A76" w:rsidR="003A464F" w:rsidRDefault="003A464F" w:rsidP="003A464F">
      <w:r>
        <w:t>print(result)</w:t>
      </w:r>
    </w:p>
    <w:p w14:paraId="786CDA96" w14:textId="030AB803" w:rsidR="003A464F" w:rsidRDefault="003A464F" w:rsidP="003A464F"/>
    <w:p w14:paraId="4D4206F5" w14:textId="7358C1B0" w:rsidR="003A464F" w:rsidRDefault="003A464F" w:rsidP="003A464F">
      <w:pPr>
        <w:rPr>
          <w:b/>
        </w:rPr>
      </w:pPr>
      <w:r>
        <w:rPr>
          <w:b/>
        </w:rPr>
        <w:t>Output:</w:t>
      </w:r>
    </w:p>
    <w:p w14:paraId="2F0B62C4" w14:textId="752EEFD1" w:rsidR="003A464F" w:rsidRPr="003A464F" w:rsidRDefault="003A464F" w:rsidP="003A464F">
      <w:r w:rsidRPr="003A464F">
        <w:t>{'a': 1, 'b': '</w:t>
      </w:r>
      <w:proofErr w:type="spellStart"/>
      <w:r w:rsidRPr="003A464F">
        <w:t>helloworld</w:t>
      </w:r>
      <w:proofErr w:type="spellEnd"/>
      <w:r w:rsidRPr="003A464F">
        <w:t>', 'c': 7, 'e': 'Python'}</w:t>
      </w:r>
    </w:p>
    <w:p w14:paraId="347F8427" w14:textId="77777777" w:rsidR="003A464F" w:rsidRDefault="003A464F"/>
    <w:p w14:paraId="2190CB8F" w14:textId="5EB28C27" w:rsidR="001D3EE0" w:rsidRDefault="00375467">
      <w:r>
        <w:t>Question 2: Write a Python function `filter_primes` that takes a list of numbers as input and returns a new list containing only the prime numbers from the original list. Use any method you prefer to determine if a number is prime.</w:t>
      </w:r>
    </w:p>
    <w:p w14:paraId="24A13E07" w14:textId="77777777" w:rsidR="004D5A28" w:rsidRDefault="004D5A28" w:rsidP="004D5A28">
      <w:r>
        <w:t xml:space="preserve">def </w:t>
      </w:r>
      <w:proofErr w:type="spellStart"/>
      <w:r>
        <w:t>is_prime</w:t>
      </w:r>
      <w:proofErr w:type="spellEnd"/>
      <w:r>
        <w:t>(n):</w:t>
      </w:r>
    </w:p>
    <w:p w14:paraId="58D55CA5" w14:textId="77777777" w:rsidR="004D5A28" w:rsidRDefault="004D5A28" w:rsidP="004D5A28">
      <w:r>
        <w:t xml:space="preserve">    if n &lt;= 1:</w:t>
      </w:r>
    </w:p>
    <w:p w14:paraId="0C50186F" w14:textId="77777777" w:rsidR="004D5A28" w:rsidRDefault="004D5A28" w:rsidP="004D5A28">
      <w:r>
        <w:t xml:space="preserve">        return False</w:t>
      </w:r>
    </w:p>
    <w:p w14:paraId="77C622C7" w14:textId="77777777" w:rsidR="004D5A28" w:rsidRDefault="004D5A28" w:rsidP="004D5A28">
      <w:r>
        <w:t xml:space="preserve">    </w:t>
      </w:r>
      <w:proofErr w:type="spellStart"/>
      <w:r>
        <w:t>elif</w:t>
      </w:r>
      <w:proofErr w:type="spellEnd"/>
      <w:r>
        <w:t xml:space="preserve"> n &lt;= 3:</w:t>
      </w:r>
    </w:p>
    <w:p w14:paraId="07311EF0" w14:textId="77777777" w:rsidR="004D5A28" w:rsidRDefault="004D5A28" w:rsidP="004D5A28">
      <w:r>
        <w:t xml:space="preserve">        return True</w:t>
      </w:r>
    </w:p>
    <w:p w14:paraId="027C8D5F" w14:textId="77777777" w:rsidR="004D5A28" w:rsidRDefault="004D5A28" w:rsidP="004D5A28">
      <w:r>
        <w:t xml:space="preserve">    </w:t>
      </w:r>
      <w:proofErr w:type="spellStart"/>
      <w:r>
        <w:t>elif</w:t>
      </w:r>
      <w:proofErr w:type="spellEnd"/>
      <w:r>
        <w:t xml:space="preserve"> n % 2 == 0 or n % 3 == 0:</w:t>
      </w:r>
    </w:p>
    <w:p w14:paraId="7F48211E" w14:textId="77777777" w:rsidR="004D5A28" w:rsidRDefault="004D5A28" w:rsidP="004D5A28">
      <w:r>
        <w:lastRenderedPageBreak/>
        <w:t xml:space="preserve">        return False</w:t>
      </w:r>
    </w:p>
    <w:p w14:paraId="0D2B712B" w14:textId="77777777" w:rsidR="004D5A28" w:rsidRDefault="004D5A28" w:rsidP="004D5A28">
      <w:r>
        <w:t xml:space="preserve">    </w:t>
      </w:r>
      <w:proofErr w:type="spellStart"/>
      <w:r>
        <w:t>i</w:t>
      </w:r>
      <w:proofErr w:type="spellEnd"/>
      <w:r>
        <w:t xml:space="preserve"> = 5</w:t>
      </w:r>
    </w:p>
    <w:p w14:paraId="56A12D00" w14:textId="77777777" w:rsidR="004D5A28" w:rsidRDefault="004D5A28" w:rsidP="004D5A28">
      <w:r>
        <w:t xml:space="preserve">    while </w:t>
      </w:r>
      <w:proofErr w:type="spellStart"/>
      <w:r>
        <w:t>i</w:t>
      </w:r>
      <w:proofErr w:type="spellEnd"/>
      <w:r>
        <w:t xml:space="preserve"> * </w:t>
      </w:r>
      <w:proofErr w:type="spellStart"/>
      <w:r>
        <w:t>i</w:t>
      </w:r>
      <w:proofErr w:type="spellEnd"/>
      <w:r>
        <w:t xml:space="preserve"> &lt;= n:</w:t>
      </w:r>
    </w:p>
    <w:p w14:paraId="0048438D" w14:textId="77777777" w:rsidR="004D5A28" w:rsidRDefault="004D5A28" w:rsidP="004D5A28">
      <w:r>
        <w:t xml:space="preserve">        if n % </w:t>
      </w:r>
      <w:proofErr w:type="spellStart"/>
      <w:r>
        <w:t>i</w:t>
      </w:r>
      <w:proofErr w:type="spellEnd"/>
      <w:r>
        <w:t xml:space="preserve"> == 0 or n % (</w:t>
      </w:r>
      <w:proofErr w:type="spellStart"/>
      <w:r>
        <w:t>i</w:t>
      </w:r>
      <w:proofErr w:type="spellEnd"/>
      <w:r>
        <w:t xml:space="preserve"> + 2) == 0:</w:t>
      </w:r>
    </w:p>
    <w:p w14:paraId="6F5436EF" w14:textId="77777777" w:rsidR="004D5A28" w:rsidRDefault="004D5A28" w:rsidP="004D5A28">
      <w:r>
        <w:t xml:space="preserve">            return False</w:t>
      </w:r>
    </w:p>
    <w:p w14:paraId="0CCC704E" w14:textId="77777777" w:rsidR="004D5A28" w:rsidRDefault="004D5A28" w:rsidP="004D5A28">
      <w:r>
        <w:t xml:space="preserve">        </w:t>
      </w:r>
      <w:proofErr w:type="spellStart"/>
      <w:r>
        <w:t>i</w:t>
      </w:r>
      <w:proofErr w:type="spellEnd"/>
      <w:r>
        <w:t xml:space="preserve"> += 6</w:t>
      </w:r>
    </w:p>
    <w:p w14:paraId="19FD1D68" w14:textId="77777777" w:rsidR="004D5A28" w:rsidRDefault="004D5A28" w:rsidP="004D5A28">
      <w:r>
        <w:t xml:space="preserve">    return True</w:t>
      </w:r>
    </w:p>
    <w:p w14:paraId="1E5DD3AF" w14:textId="77777777" w:rsidR="004D5A28" w:rsidRDefault="004D5A28" w:rsidP="004D5A28"/>
    <w:p w14:paraId="108E9D32" w14:textId="77777777" w:rsidR="004D5A28" w:rsidRDefault="004D5A28" w:rsidP="004D5A28">
      <w:r>
        <w:t xml:space="preserve">def </w:t>
      </w:r>
      <w:proofErr w:type="spellStart"/>
      <w:r>
        <w:t>filter_primes</w:t>
      </w:r>
      <w:proofErr w:type="spellEnd"/>
      <w:r>
        <w:t>(numbers):</w:t>
      </w:r>
    </w:p>
    <w:p w14:paraId="4A31389E" w14:textId="77777777" w:rsidR="004D5A28" w:rsidRDefault="004D5A28" w:rsidP="004D5A28">
      <w:r>
        <w:t xml:space="preserve">    return [num for num in numbers if </w:t>
      </w:r>
      <w:proofErr w:type="spellStart"/>
      <w:r>
        <w:t>iss_prime</w:t>
      </w:r>
      <w:proofErr w:type="spellEnd"/>
      <w:r>
        <w:t>(num)]</w:t>
      </w:r>
    </w:p>
    <w:p w14:paraId="5D55DABE" w14:textId="77777777" w:rsidR="004D5A28" w:rsidRDefault="004D5A28" w:rsidP="004D5A28"/>
    <w:p w14:paraId="41B58097" w14:textId="77777777" w:rsidR="004D5A28" w:rsidRDefault="004D5A28" w:rsidP="004D5A28">
      <w:r>
        <w:t># Example usage:</w:t>
      </w:r>
    </w:p>
    <w:p w14:paraId="6B130B54" w14:textId="77777777" w:rsidR="004D5A28" w:rsidRDefault="004D5A28" w:rsidP="004D5A28">
      <w:r>
        <w:t>numbers = [1, 271, 3, 4, 5, 6, 7, 8, 9, 10]</w:t>
      </w:r>
    </w:p>
    <w:p w14:paraId="54A673A0" w14:textId="77777777" w:rsidR="004D5A28" w:rsidRDefault="004D5A28" w:rsidP="004D5A28">
      <w:proofErr w:type="spellStart"/>
      <w:r>
        <w:t>prime_numbers</w:t>
      </w:r>
      <w:proofErr w:type="spellEnd"/>
      <w:r>
        <w:t xml:space="preserve"> = </w:t>
      </w:r>
      <w:proofErr w:type="spellStart"/>
      <w:r>
        <w:t>filter_primes</w:t>
      </w:r>
      <w:proofErr w:type="spellEnd"/>
      <w:r>
        <w:t>(numbers)</w:t>
      </w:r>
    </w:p>
    <w:p w14:paraId="02B78DB6" w14:textId="164ABE18" w:rsidR="00305D05" w:rsidRDefault="004D5A28" w:rsidP="004D5A28">
      <w:r>
        <w:t>print(</w:t>
      </w:r>
      <w:proofErr w:type="spellStart"/>
      <w:r>
        <w:t>prime_numbers</w:t>
      </w:r>
      <w:proofErr w:type="spellEnd"/>
      <w:r>
        <w:t>)</w:t>
      </w:r>
    </w:p>
    <w:p w14:paraId="4C6B5BEF" w14:textId="0EBEA7CB" w:rsidR="004D5A28" w:rsidRDefault="004D5A28" w:rsidP="004D5A28">
      <w:pPr>
        <w:rPr>
          <w:b/>
        </w:rPr>
      </w:pPr>
      <w:r>
        <w:rPr>
          <w:b/>
        </w:rPr>
        <w:t>Output:</w:t>
      </w:r>
    </w:p>
    <w:p w14:paraId="4337D443" w14:textId="4F2DB1E2" w:rsidR="004D5A28" w:rsidRPr="004D5A28" w:rsidRDefault="004D5A28" w:rsidP="004D5A28">
      <w:r w:rsidRPr="004D5A28">
        <w:t>[271, 3, 5, 7]</w:t>
      </w:r>
    </w:p>
    <w:p w14:paraId="7A5CB412" w14:textId="77777777" w:rsidR="00280C81" w:rsidRDefault="00280C81"/>
    <w:p w14:paraId="4ADE0224" w14:textId="68B488B9" w:rsidR="001D3EE0" w:rsidRDefault="00375467">
      <w:r>
        <w:t>Question 3: Create a Python function `rotate_matrix` that takes a 2D list (matrix) as input and rotates it 90 degrees clockwise. The function should return the rotated matrix. Ensure your solution handles matrices of non-square dimensions.</w:t>
      </w:r>
    </w:p>
    <w:p w14:paraId="64B622CD" w14:textId="77777777" w:rsidR="007F5B10" w:rsidRDefault="007F5B10" w:rsidP="007F5B10">
      <w:r>
        <w:t xml:space="preserve">def </w:t>
      </w:r>
      <w:proofErr w:type="spellStart"/>
      <w:r>
        <w:t>rotate_matrix</w:t>
      </w:r>
      <w:proofErr w:type="spellEnd"/>
      <w:r>
        <w:t>(matrix):</w:t>
      </w:r>
    </w:p>
    <w:p w14:paraId="3A61F288" w14:textId="77777777" w:rsidR="007F5B10" w:rsidRDefault="007F5B10" w:rsidP="007F5B10">
      <w:r>
        <w:t xml:space="preserve">    # Get the number of rows and columns in the original matrix</w:t>
      </w:r>
    </w:p>
    <w:p w14:paraId="5AA22000" w14:textId="77777777" w:rsidR="007F5B10" w:rsidRDefault="007F5B10" w:rsidP="007F5B10">
      <w:r>
        <w:t xml:space="preserve">    </w:t>
      </w:r>
      <w:proofErr w:type="spellStart"/>
      <w:r>
        <w:t>num_rows</w:t>
      </w:r>
      <w:proofErr w:type="spellEnd"/>
      <w:r>
        <w:t xml:space="preserve"> = </w:t>
      </w:r>
      <w:proofErr w:type="spellStart"/>
      <w:r>
        <w:t>len</w:t>
      </w:r>
      <w:proofErr w:type="spellEnd"/>
      <w:r>
        <w:t>(matrix)</w:t>
      </w:r>
    </w:p>
    <w:p w14:paraId="18B27C9D" w14:textId="77777777" w:rsidR="007F5B10" w:rsidRDefault="007F5B10" w:rsidP="007F5B10">
      <w:r>
        <w:t xml:space="preserve">    </w:t>
      </w:r>
      <w:proofErr w:type="spellStart"/>
      <w:r>
        <w:t>num_cols</w:t>
      </w:r>
      <w:proofErr w:type="spellEnd"/>
      <w:r>
        <w:t xml:space="preserve"> = </w:t>
      </w:r>
      <w:proofErr w:type="spellStart"/>
      <w:r>
        <w:t>len</w:t>
      </w:r>
      <w:proofErr w:type="spellEnd"/>
      <w:r>
        <w:t>(</w:t>
      </w:r>
      <w:proofErr w:type="gramStart"/>
      <w:r>
        <w:t>matrix[</w:t>
      </w:r>
      <w:proofErr w:type="gramEnd"/>
      <w:r>
        <w:t>0]) if matrix else 0</w:t>
      </w:r>
    </w:p>
    <w:p w14:paraId="126359FF" w14:textId="77777777" w:rsidR="007F5B10" w:rsidRDefault="007F5B10" w:rsidP="007F5B10"/>
    <w:p w14:paraId="08803FA4" w14:textId="77777777" w:rsidR="007F5B10" w:rsidRDefault="007F5B10" w:rsidP="007F5B10">
      <w:r>
        <w:t xml:space="preserve">    # Create a new matrix with swapped dimensions</w:t>
      </w:r>
    </w:p>
    <w:p w14:paraId="3B162C4D" w14:textId="77777777" w:rsidR="007F5B10" w:rsidRDefault="007F5B10" w:rsidP="007F5B10">
      <w:r>
        <w:lastRenderedPageBreak/>
        <w:t xml:space="preserve">    </w:t>
      </w:r>
      <w:proofErr w:type="spellStart"/>
      <w:r>
        <w:t>rotated_matrix</w:t>
      </w:r>
      <w:proofErr w:type="spellEnd"/>
      <w:r>
        <w:t xml:space="preserve"> = [[0] * </w:t>
      </w:r>
      <w:proofErr w:type="spellStart"/>
      <w:r>
        <w:t>num_rows</w:t>
      </w:r>
      <w:proofErr w:type="spellEnd"/>
      <w:r>
        <w:t xml:space="preserve"> for _ in range(</w:t>
      </w:r>
      <w:proofErr w:type="spellStart"/>
      <w:r>
        <w:t>num_cols</w:t>
      </w:r>
      <w:proofErr w:type="spellEnd"/>
      <w:r>
        <w:t>)]</w:t>
      </w:r>
    </w:p>
    <w:p w14:paraId="5CAE68E0" w14:textId="77777777" w:rsidR="007F5B10" w:rsidRDefault="007F5B10" w:rsidP="007F5B10"/>
    <w:p w14:paraId="29FA5096" w14:textId="77777777" w:rsidR="007F5B10" w:rsidRDefault="007F5B10" w:rsidP="007F5B10">
      <w:r>
        <w:t xml:space="preserve">    # Populate the rotated matrix by rotating each element</w:t>
      </w:r>
    </w:p>
    <w:p w14:paraId="02F263F6" w14:textId="77777777" w:rsidR="007F5B10" w:rsidRDefault="007F5B10" w:rsidP="007F5B10">
      <w:r>
        <w:t xml:space="preserve">    for </w:t>
      </w:r>
      <w:proofErr w:type="spellStart"/>
      <w:r>
        <w:t>i</w:t>
      </w:r>
      <w:proofErr w:type="spellEnd"/>
      <w:r>
        <w:t xml:space="preserve"> in range(</w:t>
      </w:r>
      <w:proofErr w:type="spellStart"/>
      <w:r>
        <w:t>num_rows</w:t>
      </w:r>
      <w:proofErr w:type="spellEnd"/>
      <w:r>
        <w:t>):</w:t>
      </w:r>
    </w:p>
    <w:p w14:paraId="27F18333" w14:textId="77777777" w:rsidR="007F5B10" w:rsidRDefault="007F5B10" w:rsidP="007F5B10">
      <w:r>
        <w:t xml:space="preserve">        for j in range(</w:t>
      </w:r>
      <w:proofErr w:type="spellStart"/>
      <w:r>
        <w:t>num_cols</w:t>
      </w:r>
      <w:proofErr w:type="spellEnd"/>
      <w:r>
        <w:t>):</w:t>
      </w:r>
    </w:p>
    <w:p w14:paraId="77430328" w14:textId="77777777" w:rsidR="007F5B10" w:rsidRDefault="007F5B10" w:rsidP="007F5B10">
      <w:r>
        <w:t xml:space="preserve">            </w:t>
      </w:r>
      <w:proofErr w:type="spellStart"/>
      <w:r>
        <w:t>rotated_matrix</w:t>
      </w:r>
      <w:proofErr w:type="spellEnd"/>
      <w:r>
        <w:t>[j</w:t>
      </w:r>
      <w:proofErr w:type="gramStart"/>
      <w:r>
        <w:t>][</w:t>
      </w:r>
      <w:proofErr w:type="spellStart"/>
      <w:proofErr w:type="gramEnd"/>
      <w:r>
        <w:t>num_rows</w:t>
      </w:r>
      <w:proofErr w:type="spellEnd"/>
      <w:r>
        <w:t xml:space="preserve"> - 1 - </w:t>
      </w:r>
      <w:proofErr w:type="spellStart"/>
      <w:r>
        <w:t>i</w:t>
      </w:r>
      <w:proofErr w:type="spellEnd"/>
      <w:r>
        <w:t>] = matrix[</w:t>
      </w:r>
      <w:proofErr w:type="spellStart"/>
      <w:r>
        <w:t>i</w:t>
      </w:r>
      <w:proofErr w:type="spellEnd"/>
      <w:r>
        <w:t>][j]</w:t>
      </w:r>
    </w:p>
    <w:p w14:paraId="60DD1F3F" w14:textId="77777777" w:rsidR="007F5B10" w:rsidRDefault="007F5B10" w:rsidP="007F5B10"/>
    <w:p w14:paraId="1E04AEB2" w14:textId="77777777" w:rsidR="007F5B10" w:rsidRDefault="007F5B10" w:rsidP="007F5B10">
      <w:r>
        <w:t xml:space="preserve">    return </w:t>
      </w:r>
      <w:proofErr w:type="spellStart"/>
      <w:r>
        <w:t>rotated_matrix</w:t>
      </w:r>
      <w:proofErr w:type="spellEnd"/>
    </w:p>
    <w:p w14:paraId="34AEB157" w14:textId="77777777" w:rsidR="007F5B10" w:rsidRDefault="007F5B10" w:rsidP="007F5B10"/>
    <w:p w14:paraId="2CD625CE" w14:textId="77777777" w:rsidR="007F5B10" w:rsidRDefault="007F5B10" w:rsidP="007F5B10">
      <w:r>
        <w:t># Example usage:</w:t>
      </w:r>
    </w:p>
    <w:p w14:paraId="2E752974" w14:textId="77777777" w:rsidR="007F5B10" w:rsidRDefault="007F5B10" w:rsidP="007F5B10">
      <w:r>
        <w:t>matrix = [</w:t>
      </w:r>
    </w:p>
    <w:p w14:paraId="5FC403E8" w14:textId="77777777" w:rsidR="007F5B10" w:rsidRDefault="007F5B10" w:rsidP="007F5B10">
      <w:r>
        <w:t xml:space="preserve">    [1, 2, 3],</w:t>
      </w:r>
    </w:p>
    <w:p w14:paraId="7DD6C108" w14:textId="77777777" w:rsidR="007F5B10" w:rsidRDefault="007F5B10" w:rsidP="007F5B10">
      <w:r>
        <w:t xml:space="preserve">    [4, 5, 6],</w:t>
      </w:r>
    </w:p>
    <w:p w14:paraId="32B8435F" w14:textId="77777777" w:rsidR="007F5B10" w:rsidRDefault="007F5B10" w:rsidP="007F5B10">
      <w:r>
        <w:t xml:space="preserve">    [7, 8, 9],</w:t>
      </w:r>
    </w:p>
    <w:p w14:paraId="61FD69E7" w14:textId="77777777" w:rsidR="007F5B10" w:rsidRDefault="007F5B10" w:rsidP="007F5B10">
      <w:r>
        <w:t xml:space="preserve">    [10, 11, 12]</w:t>
      </w:r>
    </w:p>
    <w:p w14:paraId="51D4AD51" w14:textId="77777777" w:rsidR="007F5B10" w:rsidRDefault="007F5B10" w:rsidP="007F5B10">
      <w:r>
        <w:t>]</w:t>
      </w:r>
    </w:p>
    <w:p w14:paraId="6709D391" w14:textId="77777777" w:rsidR="007F5B10" w:rsidRDefault="007F5B10" w:rsidP="007F5B10"/>
    <w:p w14:paraId="7F064507" w14:textId="77777777" w:rsidR="007F5B10" w:rsidRDefault="007F5B10" w:rsidP="007F5B10">
      <w:proofErr w:type="spellStart"/>
      <w:r>
        <w:t>rotated_matrix</w:t>
      </w:r>
      <w:proofErr w:type="spellEnd"/>
      <w:r>
        <w:t xml:space="preserve"> = </w:t>
      </w:r>
      <w:proofErr w:type="spellStart"/>
      <w:r>
        <w:t>rotate_matrix</w:t>
      </w:r>
      <w:proofErr w:type="spellEnd"/>
      <w:r>
        <w:t>(matrix)</w:t>
      </w:r>
    </w:p>
    <w:p w14:paraId="2E931834" w14:textId="77777777" w:rsidR="007F5B10" w:rsidRDefault="007F5B10" w:rsidP="007F5B10">
      <w:r>
        <w:t xml:space="preserve">for row in </w:t>
      </w:r>
      <w:proofErr w:type="spellStart"/>
      <w:r>
        <w:t>rotated_matrix</w:t>
      </w:r>
      <w:proofErr w:type="spellEnd"/>
      <w:r>
        <w:t>:</w:t>
      </w:r>
    </w:p>
    <w:p w14:paraId="70EE0888" w14:textId="10762ECE" w:rsidR="007F5B10" w:rsidRDefault="007F5B10" w:rsidP="007F5B10">
      <w:r>
        <w:t xml:space="preserve">    print(row)</w:t>
      </w:r>
    </w:p>
    <w:p w14:paraId="20EE4338" w14:textId="3B96EE37" w:rsidR="007F5B10" w:rsidRDefault="008C2132" w:rsidP="007F5B10">
      <w:pPr>
        <w:rPr>
          <w:b/>
        </w:rPr>
      </w:pPr>
      <w:r>
        <w:rPr>
          <w:b/>
        </w:rPr>
        <w:t>Output:</w:t>
      </w:r>
    </w:p>
    <w:p w14:paraId="07C2B340" w14:textId="77777777" w:rsidR="008C2132" w:rsidRDefault="008C2132" w:rsidP="008C2132">
      <w:r>
        <w:t>[10, 7, 4, 1]</w:t>
      </w:r>
    </w:p>
    <w:p w14:paraId="53635C11" w14:textId="77777777" w:rsidR="008C2132" w:rsidRDefault="008C2132" w:rsidP="008C2132">
      <w:r>
        <w:t>[11, 8, 5, 2]</w:t>
      </w:r>
    </w:p>
    <w:p w14:paraId="74C17F0D" w14:textId="3E33FA80" w:rsidR="008C2132" w:rsidRPr="008C2132" w:rsidRDefault="008C2132" w:rsidP="008C2132">
      <w:r>
        <w:t>[12, 9, 6, 3]</w:t>
      </w:r>
    </w:p>
    <w:p w14:paraId="554A431F" w14:textId="77777777" w:rsidR="007F5B10" w:rsidRDefault="007F5B10" w:rsidP="007F5B10"/>
    <w:p w14:paraId="42050D13" w14:textId="6B1DE62D" w:rsidR="001D3EE0" w:rsidRDefault="00375467">
      <w:r>
        <w:lastRenderedPageBreak/>
        <w:t>Question 4: Write a Python function `find_anagrams` that takes two strings as input and returns `True` if the strings are anagrams of each other, and `False` otherwise. An anagram is a word or phrase formed by rearranging the letters of a different word or phrase, typically using all the original letters exactly once.</w:t>
      </w:r>
    </w:p>
    <w:p w14:paraId="5D5BF979" w14:textId="77777777" w:rsidR="008C2132" w:rsidRDefault="008C2132" w:rsidP="008C2132">
      <w:r>
        <w:t xml:space="preserve">def </w:t>
      </w:r>
      <w:proofErr w:type="spellStart"/>
      <w:r>
        <w:t>find_</w:t>
      </w:r>
      <w:proofErr w:type="gramStart"/>
      <w:r>
        <w:t>anagrams</w:t>
      </w:r>
      <w:proofErr w:type="spellEnd"/>
      <w:r>
        <w:t>(</w:t>
      </w:r>
      <w:proofErr w:type="gramEnd"/>
      <w:r>
        <w:t>str1, str2):</w:t>
      </w:r>
    </w:p>
    <w:p w14:paraId="2C7E8674" w14:textId="77777777" w:rsidR="008C2132" w:rsidRDefault="008C2132" w:rsidP="008C2132">
      <w:r>
        <w:t xml:space="preserve">    # Remove spaces and convert strings to lowercase</w:t>
      </w:r>
    </w:p>
    <w:p w14:paraId="0CF8CE69" w14:textId="77777777" w:rsidR="008C2132" w:rsidRDefault="008C2132" w:rsidP="008C2132">
      <w:r>
        <w:t xml:space="preserve">    str1 = str1.replace(" ", ""</w:t>
      </w:r>
      <w:proofErr w:type="gramStart"/>
      <w:r>
        <w:t>).lower</w:t>
      </w:r>
      <w:proofErr w:type="gramEnd"/>
      <w:r>
        <w:t>()</w:t>
      </w:r>
    </w:p>
    <w:p w14:paraId="40134373" w14:textId="77777777" w:rsidR="008C2132" w:rsidRDefault="008C2132" w:rsidP="008C2132">
      <w:r>
        <w:t xml:space="preserve">    str2 = str2.replace(" ", ""</w:t>
      </w:r>
      <w:proofErr w:type="gramStart"/>
      <w:r>
        <w:t>).lower</w:t>
      </w:r>
      <w:proofErr w:type="gramEnd"/>
      <w:r>
        <w:t>()</w:t>
      </w:r>
    </w:p>
    <w:p w14:paraId="3E0F5A2F" w14:textId="77777777" w:rsidR="008C2132" w:rsidRDefault="008C2132" w:rsidP="008C2132"/>
    <w:p w14:paraId="6E039AE2" w14:textId="77777777" w:rsidR="008C2132" w:rsidRDefault="008C2132" w:rsidP="008C2132">
      <w:r>
        <w:t xml:space="preserve">    # Check if the sorted characters of both strings are equal</w:t>
      </w:r>
    </w:p>
    <w:p w14:paraId="1B59B9D4" w14:textId="77777777" w:rsidR="008C2132" w:rsidRDefault="008C2132" w:rsidP="008C2132">
      <w:r>
        <w:t xml:space="preserve">    return sorted(str1) == sorted(str2)</w:t>
      </w:r>
    </w:p>
    <w:p w14:paraId="5C3AB8E1" w14:textId="77777777" w:rsidR="008C2132" w:rsidRDefault="008C2132" w:rsidP="008C2132"/>
    <w:p w14:paraId="53D378C9" w14:textId="77777777" w:rsidR="008C2132" w:rsidRDefault="008C2132" w:rsidP="008C2132">
      <w:r>
        <w:t># Example usage:</w:t>
      </w:r>
    </w:p>
    <w:p w14:paraId="72CDAA2E" w14:textId="77777777" w:rsidR="008C2132" w:rsidRDefault="008C2132" w:rsidP="008C2132">
      <w:r>
        <w:t>string1 = "listen"</w:t>
      </w:r>
    </w:p>
    <w:p w14:paraId="5706ADE1" w14:textId="77777777" w:rsidR="008C2132" w:rsidRDefault="008C2132" w:rsidP="008C2132">
      <w:r>
        <w:t>string2 = "silent"</w:t>
      </w:r>
    </w:p>
    <w:p w14:paraId="7B4AA1EF" w14:textId="77777777" w:rsidR="008C2132" w:rsidRDefault="008C2132" w:rsidP="008C2132">
      <w:proofErr w:type="gramStart"/>
      <w:r>
        <w:t>print(</w:t>
      </w:r>
      <w:proofErr w:type="spellStart"/>
      <w:proofErr w:type="gramEnd"/>
      <w:r>
        <w:t>find_anagrams</w:t>
      </w:r>
      <w:proofErr w:type="spellEnd"/>
      <w:r>
        <w:t xml:space="preserve">(string1, string2))  </w:t>
      </w:r>
    </w:p>
    <w:p w14:paraId="751438D7" w14:textId="3EAFE69A" w:rsidR="008C2132" w:rsidRDefault="008C2132" w:rsidP="008C2132">
      <w:r w:rsidRPr="008C2132">
        <w:rPr>
          <w:b/>
        </w:rPr>
        <w:t>Output:</w:t>
      </w:r>
      <w:r>
        <w:t xml:space="preserve"> True</w:t>
      </w:r>
    </w:p>
    <w:p w14:paraId="794C7106" w14:textId="77777777" w:rsidR="008C2132" w:rsidRDefault="008C2132" w:rsidP="008C2132"/>
    <w:p w14:paraId="56D35E41" w14:textId="77777777" w:rsidR="001D3EE0" w:rsidRDefault="00375467">
      <w:pPr>
        <w:pStyle w:val="Heading1"/>
      </w:pPr>
      <w:r>
        <w:t>SQL Questions</w:t>
      </w:r>
    </w:p>
    <w:p w14:paraId="05D3C0FA" w14:textId="0F71B051" w:rsidR="001D3EE0" w:rsidRDefault="00375467">
      <w:r>
        <w:t>Question 1: Write an SQL query to find the top 3 departments with the highest number of employees. Assume you have an `Employees` table with a `DepartmentID` column that links to a `Departments` table with `DepartmentID` and `</w:t>
      </w:r>
      <w:proofErr w:type="spellStart"/>
      <w:r>
        <w:t>DepartmentName</w:t>
      </w:r>
      <w:proofErr w:type="spellEnd"/>
      <w:r>
        <w:t>` columns.</w:t>
      </w:r>
    </w:p>
    <w:p w14:paraId="69E7FAF1" w14:textId="77777777" w:rsidR="00433F2A" w:rsidRDefault="00433F2A" w:rsidP="00433F2A">
      <w:r>
        <w:t xml:space="preserve">SELECT </w:t>
      </w:r>
      <w:proofErr w:type="spellStart"/>
      <w:proofErr w:type="gramStart"/>
      <w:r>
        <w:t>d.DepartmentName</w:t>
      </w:r>
      <w:proofErr w:type="spellEnd"/>
      <w:proofErr w:type="gramEnd"/>
      <w:r>
        <w:t>, COUNT(</w:t>
      </w:r>
      <w:proofErr w:type="spellStart"/>
      <w:r>
        <w:t>e.EmployeeID</w:t>
      </w:r>
      <w:proofErr w:type="spellEnd"/>
      <w:r>
        <w:t xml:space="preserve">) AS </w:t>
      </w:r>
      <w:proofErr w:type="spellStart"/>
      <w:r>
        <w:t>EmployeeCount</w:t>
      </w:r>
      <w:proofErr w:type="spellEnd"/>
    </w:p>
    <w:p w14:paraId="0392E9B0" w14:textId="77777777" w:rsidR="00433F2A" w:rsidRDefault="00433F2A" w:rsidP="00433F2A">
      <w:r>
        <w:t>FROM Departments d</w:t>
      </w:r>
    </w:p>
    <w:p w14:paraId="361BBB43" w14:textId="77777777" w:rsidR="00433F2A" w:rsidRDefault="00433F2A" w:rsidP="00433F2A">
      <w:r>
        <w:t xml:space="preserve">JOIN Employees e ON </w:t>
      </w:r>
      <w:proofErr w:type="spellStart"/>
      <w:proofErr w:type="gramStart"/>
      <w:r>
        <w:t>d.DepartmentID</w:t>
      </w:r>
      <w:proofErr w:type="spellEnd"/>
      <w:proofErr w:type="gramEnd"/>
      <w:r>
        <w:t xml:space="preserve"> = </w:t>
      </w:r>
      <w:proofErr w:type="spellStart"/>
      <w:r>
        <w:t>e.DepartmentID</w:t>
      </w:r>
      <w:proofErr w:type="spellEnd"/>
    </w:p>
    <w:p w14:paraId="60EBC743" w14:textId="77777777" w:rsidR="00433F2A" w:rsidRDefault="00433F2A" w:rsidP="00433F2A">
      <w:r>
        <w:t xml:space="preserve">GROUP BY </w:t>
      </w:r>
      <w:proofErr w:type="spellStart"/>
      <w:proofErr w:type="gramStart"/>
      <w:r>
        <w:t>d.DepartmentID</w:t>
      </w:r>
      <w:proofErr w:type="spellEnd"/>
      <w:proofErr w:type="gramEnd"/>
      <w:r>
        <w:t xml:space="preserve">, </w:t>
      </w:r>
      <w:proofErr w:type="spellStart"/>
      <w:r>
        <w:t>d.DepartmentName</w:t>
      </w:r>
      <w:proofErr w:type="spellEnd"/>
    </w:p>
    <w:p w14:paraId="504851F2" w14:textId="77777777" w:rsidR="00433F2A" w:rsidRDefault="00433F2A" w:rsidP="00433F2A">
      <w:r>
        <w:t xml:space="preserve">ORDER BY </w:t>
      </w:r>
      <w:proofErr w:type="spellStart"/>
      <w:r>
        <w:t>EmployeeCount</w:t>
      </w:r>
      <w:proofErr w:type="spellEnd"/>
      <w:r>
        <w:t xml:space="preserve"> DESC</w:t>
      </w:r>
    </w:p>
    <w:p w14:paraId="1785DCB5" w14:textId="22487B43" w:rsidR="00433F2A" w:rsidRDefault="00433F2A" w:rsidP="00433F2A">
      <w:r>
        <w:t>LIMIT 3;</w:t>
      </w:r>
    </w:p>
    <w:p w14:paraId="51AD7595" w14:textId="77777777" w:rsidR="00433F2A" w:rsidRDefault="00433F2A" w:rsidP="00433F2A"/>
    <w:p w14:paraId="279EF6BC" w14:textId="2FB50DCA" w:rsidR="001D3EE0" w:rsidRDefault="00375467">
      <w:r>
        <w:t>Question 2: Construct an SQL query that calculates the total sales for each product category for the last quarter. Assume you have a `Sales` table that includes `ProductID`, `Amount`, and `SaleDate`, and a `Products` table with `ProductID`, `ProductName`, and `</w:t>
      </w:r>
      <w:proofErr w:type="spellStart"/>
      <w:r>
        <w:t>CategoryID</w:t>
      </w:r>
      <w:proofErr w:type="spellEnd"/>
      <w:r>
        <w:t>`.</w:t>
      </w:r>
    </w:p>
    <w:p w14:paraId="6FC67873" w14:textId="77777777" w:rsidR="00F12939" w:rsidRDefault="00F12939" w:rsidP="00F12939">
      <w:r>
        <w:t xml:space="preserve">SELECT </w:t>
      </w:r>
      <w:proofErr w:type="spellStart"/>
      <w:proofErr w:type="gramStart"/>
      <w:r>
        <w:t>p.CategoryID</w:t>
      </w:r>
      <w:proofErr w:type="spellEnd"/>
      <w:proofErr w:type="gramEnd"/>
      <w:r>
        <w:t xml:space="preserve">, </w:t>
      </w:r>
      <w:proofErr w:type="spellStart"/>
      <w:r>
        <w:t>c.CategoryName</w:t>
      </w:r>
      <w:proofErr w:type="spellEnd"/>
      <w:r>
        <w:t>, SUM(</w:t>
      </w:r>
      <w:proofErr w:type="spellStart"/>
      <w:r>
        <w:t>s.Amount</w:t>
      </w:r>
      <w:proofErr w:type="spellEnd"/>
      <w:r>
        <w:t xml:space="preserve">) AS </w:t>
      </w:r>
      <w:proofErr w:type="spellStart"/>
      <w:r>
        <w:t>TotalSales</w:t>
      </w:r>
      <w:proofErr w:type="spellEnd"/>
    </w:p>
    <w:p w14:paraId="2C07D1CF" w14:textId="77777777" w:rsidR="00F12939" w:rsidRDefault="00F12939" w:rsidP="00F12939">
      <w:r>
        <w:t>FROM Sales s</w:t>
      </w:r>
    </w:p>
    <w:p w14:paraId="4308B9C2" w14:textId="77777777" w:rsidR="00F12939" w:rsidRDefault="00F12939" w:rsidP="00F12939">
      <w:r>
        <w:t xml:space="preserve">JOIN Products p ON </w:t>
      </w:r>
      <w:proofErr w:type="spellStart"/>
      <w:proofErr w:type="gramStart"/>
      <w:r>
        <w:t>s.ProductID</w:t>
      </w:r>
      <w:proofErr w:type="spellEnd"/>
      <w:proofErr w:type="gramEnd"/>
      <w:r>
        <w:t xml:space="preserve"> = </w:t>
      </w:r>
      <w:proofErr w:type="spellStart"/>
      <w:r>
        <w:t>p.ProductID</w:t>
      </w:r>
      <w:proofErr w:type="spellEnd"/>
    </w:p>
    <w:p w14:paraId="40CB0CDC" w14:textId="77777777" w:rsidR="00F12939" w:rsidRDefault="00F12939" w:rsidP="00F12939">
      <w:r>
        <w:t xml:space="preserve">JOIN Categories c ON </w:t>
      </w:r>
      <w:proofErr w:type="spellStart"/>
      <w:proofErr w:type="gramStart"/>
      <w:r>
        <w:t>p.CategoryID</w:t>
      </w:r>
      <w:proofErr w:type="spellEnd"/>
      <w:proofErr w:type="gramEnd"/>
      <w:r>
        <w:t xml:space="preserve"> = </w:t>
      </w:r>
      <w:proofErr w:type="spellStart"/>
      <w:r>
        <w:t>c.CategoryID</w:t>
      </w:r>
      <w:proofErr w:type="spellEnd"/>
    </w:p>
    <w:p w14:paraId="48B93567" w14:textId="77777777" w:rsidR="00F12939" w:rsidRDefault="00F12939" w:rsidP="00F12939">
      <w:r>
        <w:t xml:space="preserve">WHERE </w:t>
      </w:r>
      <w:proofErr w:type="spellStart"/>
      <w:proofErr w:type="gramStart"/>
      <w:r>
        <w:t>s.SaleDate</w:t>
      </w:r>
      <w:proofErr w:type="spellEnd"/>
      <w:proofErr w:type="gramEnd"/>
      <w:r>
        <w:t xml:space="preserve"> &gt;= DATE_SUB(CURRENT_DATE(), INTERVAL 3 MONTH)</w:t>
      </w:r>
    </w:p>
    <w:p w14:paraId="4FDED48D" w14:textId="04429653" w:rsidR="00F12939" w:rsidRDefault="00F12939" w:rsidP="00F12939">
      <w:r>
        <w:t xml:space="preserve">GROUP BY </w:t>
      </w:r>
      <w:proofErr w:type="spellStart"/>
      <w:proofErr w:type="gramStart"/>
      <w:r>
        <w:t>p.CategoryID</w:t>
      </w:r>
      <w:proofErr w:type="spellEnd"/>
      <w:proofErr w:type="gramEnd"/>
      <w:r>
        <w:t xml:space="preserve">, </w:t>
      </w:r>
      <w:proofErr w:type="spellStart"/>
      <w:r>
        <w:t>c.CategoryName</w:t>
      </w:r>
      <w:proofErr w:type="spellEnd"/>
      <w:r>
        <w:t>;</w:t>
      </w:r>
    </w:p>
    <w:p w14:paraId="657B21FC" w14:textId="77777777" w:rsidR="00F12939" w:rsidRDefault="00F12939"/>
    <w:p w14:paraId="186C61D1" w14:textId="5338F8B4" w:rsidR="001D3EE0" w:rsidRDefault="00375467">
      <w:r>
        <w:t>Question 3: Formulate an SQL query to display the employee name and the name of their manager. Assume an `Employees` table that includes `EmployeeID`, `Name`, and `ManagerID`, where `ManagerID` is a foreign key that references `EmployeeID` within the same table. Ensure the query handles employees without a manager.</w:t>
      </w:r>
    </w:p>
    <w:p w14:paraId="4808E57E" w14:textId="77777777" w:rsidR="00A9526B" w:rsidRDefault="00A9526B" w:rsidP="00A9526B">
      <w:r>
        <w:t xml:space="preserve">SELECT </w:t>
      </w:r>
      <w:proofErr w:type="spellStart"/>
      <w:proofErr w:type="gramStart"/>
      <w:r>
        <w:t>e.Name</w:t>
      </w:r>
      <w:proofErr w:type="spellEnd"/>
      <w:proofErr w:type="gramEnd"/>
      <w:r>
        <w:t xml:space="preserve"> AS </w:t>
      </w:r>
      <w:proofErr w:type="spellStart"/>
      <w:r>
        <w:t>EmployeeName</w:t>
      </w:r>
      <w:proofErr w:type="spellEnd"/>
      <w:r>
        <w:t xml:space="preserve">, </w:t>
      </w:r>
    </w:p>
    <w:p w14:paraId="1858DF04" w14:textId="77777777" w:rsidR="00A9526B" w:rsidRDefault="00A9526B" w:rsidP="00A9526B">
      <w:r>
        <w:t xml:space="preserve">       </w:t>
      </w:r>
      <w:proofErr w:type="gramStart"/>
      <w:r>
        <w:t>COALESCE(</w:t>
      </w:r>
      <w:proofErr w:type="spellStart"/>
      <w:proofErr w:type="gramEnd"/>
      <w:r>
        <w:t>m.Name</w:t>
      </w:r>
      <w:proofErr w:type="spellEnd"/>
      <w:r>
        <w:t xml:space="preserve">, 'No Manager') AS </w:t>
      </w:r>
      <w:proofErr w:type="spellStart"/>
      <w:r>
        <w:t>ManagerName</w:t>
      </w:r>
      <w:proofErr w:type="spellEnd"/>
    </w:p>
    <w:p w14:paraId="24705C25" w14:textId="77777777" w:rsidR="00A9526B" w:rsidRDefault="00A9526B" w:rsidP="00A9526B">
      <w:r>
        <w:t>FROM Employees e</w:t>
      </w:r>
    </w:p>
    <w:p w14:paraId="03FC89AD" w14:textId="058BBA0E" w:rsidR="00F12939" w:rsidRDefault="00A9526B" w:rsidP="00A9526B">
      <w:r>
        <w:t xml:space="preserve">LEFT JOIN Employees m ON </w:t>
      </w:r>
      <w:proofErr w:type="spellStart"/>
      <w:r>
        <w:t>e.ManagerID</w:t>
      </w:r>
      <w:proofErr w:type="spellEnd"/>
      <w:r>
        <w:t xml:space="preserve"> = </w:t>
      </w:r>
      <w:proofErr w:type="spellStart"/>
      <w:r>
        <w:t>m.EmployeeID</w:t>
      </w:r>
      <w:proofErr w:type="spellEnd"/>
      <w:r>
        <w:t>;</w:t>
      </w:r>
      <w:bookmarkStart w:id="0" w:name="_GoBack"/>
      <w:bookmarkEnd w:id="0"/>
    </w:p>
    <w:sectPr w:rsidR="00F1293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D3EE0"/>
    <w:rsid w:val="00280C81"/>
    <w:rsid w:val="0029639D"/>
    <w:rsid w:val="00305D05"/>
    <w:rsid w:val="00326F90"/>
    <w:rsid w:val="00375467"/>
    <w:rsid w:val="003A464F"/>
    <w:rsid w:val="00433F2A"/>
    <w:rsid w:val="004D5A28"/>
    <w:rsid w:val="007F5B10"/>
    <w:rsid w:val="008C2132"/>
    <w:rsid w:val="00A9526B"/>
    <w:rsid w:val="00AA1D8D"/>
    <w:rsid w:val="00B47730"/>
    <w:rsid w:val="00CB0664"/>
    <w:rsid w:val="00F1293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7330BF"/>
  <w14:defaultImageDpi w14:val="300"/>
  <w15:docId w15:val="{BFB3108C-1DCC-4237-8053-12B92EA6D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688107-85FA-4C80-AE62-7C02E1028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6</Pages>
  <Words>844</Words>
  <Characters>4817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5650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Lenovo</cp:lastModifiedBy>
  <cp:revision>6</cp:revision>
  <dcterms:created xsi:type="dcterms:W3CDTF">2013-12-23T23:15:00Z</dcterms:created>
  <dcterms:modified xsi:type="dcterms:W3CDTF">2024-02-23T09:57:00Z</dcterms:modified>
  <cp:category/>
</cp:coreProperties>
</file>